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BF0" w:rsidRDefault="00712B2B">
      <w:pPr>
        <w:jc w:val="center"/>
      </w:pPr>
      <w:bookmarkStart w:id="0" w:name="_GoBack"/>
      <w:r>
        <w:rPr>
          <w:b/>
          <w:sz w:val="40"/>
        </w:rPr>
        <w:t>Análise de Requisitos – Sistema de Gestão Escolar</w:t>
      </w:r>
    </w:p>
    <w:p w:rsidR="00034BF0" w:rsidRDefault="00712B2B">
      <w:pPr>
        <w:jc w:val="center"/>
      </w:pPr>
      <w:r>
        <w:rPr>
          <w:i/>
          <w:sz w:val="28"/>
        </w:rPr>
        <w:t>Plataforma para Administração Acadêmica baseada em Microserviços</w:t>
      </w:r>
    </w:p>
    <w:p w:rsidR="00034BF0" w:rsidRDefault="00034BF0"/>
    <w:p w:rsidR="00034BF0" w:rsidRDefault="00712B2B">
      <w:pPr>
        <w:jc w:val="center"/>
      </w:pPr>
      <w:r>
        <w:rPr>
          <w:sz w:val="20"/>
        </w:rPr>
        <w:t>Versão 1.0  •  Responsável: Felipe Alves  •  Data: 15/08/2025</w:t>
      </w:r>
    </w:p>
    <w:p w:rsidR="00034BF0" w:rsidRDefault="00712B2B">
      <w:r>
        <w:br/>
      </w:r>
    </w:p>
    <w:p w:rsidR="00034BF0" w:rsidRDefault="00712B2B">
      <w:pPr>
        <w:pStyle w:val="Ttulo1"/>
      </w:pPr>
      <w:r>
        <w:t>1. Visão Geral</w:t>
      </w:r>
    </w:p>
    <w:p w:rsidR="00034BF0" w:rsidRDefault="00712B2B">
      <w:r>
        <w:t>Este documento descreve a análise de requisitos do Sistema de Gestão Escolar. O objetivo é levantar, entender, documentar e validar as necessidades para que administradores, professores e alunos tenham uma visão comum do que será desenvolvido.</w:t>
      </w:r>
    </w:p>
    <w:p w:rsidR="00034BF0" w:rsidRDefault="00712B2B">
      <w:pPr>
        <w:pStyle w:val="Ttulo1"/>
      </w:pPr>
      <w:r>
        <w:t>2. Escopo e Objetivos</w:t>
      </w:r>
    </w:p>
    <w:p w:rsidR="00034BF0" w:rsidRDefault="00712B2B">
      <w:pPr>
        <w:pStyle w:val="Commarcadores"/>
      </w:pPr>
      <w:r>
        <w:t>Automatizar e centralizar processos acadêmicos e administrativos.</w:t>
      </w:r>
    </w:p>
    <w:p w:rsidR="00034BF0" w:rsidRDefault="00712B2B">
      <w:pPr>
        <w:pStyle w:val="Commarcadores"/>
      </w:pPr>
      <w:r>
        <w:t>Fornecer acesso seguro e rápido às informações acadêmicas.</w:t>
      </w:r>
    </w:p>
    <w:p w:rsidR="00034BF0" w:rsidRDefault="00712B2B">
      <w:pPr>
        <w:pStyle w:val="Commarcadores"/>
      </w:pPr>
      <w:r>
        <w:t>Melhorar a comunicação entre administração, professores e alunos.</w:t>
      </w:r>
    </w:p>
    <w:p w:rsidR="00034BF0" w:rsidRDefault="00712B2B">
      <w:pPr>
        <w:pStyle w:val="Commarcadores"/>
      </w:pPr>
      <w:r>
        <w:t>Garantir histórico confiável, auditável e em conformidade com a LGPD.</w:t>
      </w:r>
    </w:p>
    <w:p w:rsidR="00034BF0" w:rsidRDefault="00712B2B">
      <w:pPr>
        <w:pStyle w:val="Ttulo1"/>
      </w:pPr>
      <w:r>
        <w:t>3. Atores (Quem usa o sistema)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12"/>
      </w:tblGrid>
      <w:tr w:rsidR="00034BF0" w:rsidTr="00034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:rsidR="00034BF0" w:rsidRDefault="00712B2B">
            <w:r>
              <w:rPr>
                <w:sz w:val="20"/>
              </w:rPr>
              <w:t>Ator</w:t>
            </w:r>
          </w:p>
        </w:tc>
        <w:tc>
          <w:tcPr>
            <w:tcW w:w="3312" w:type="dxa"/>
          </w:tcPr>
          <w:p w:rsidR="00034BF0" w:rsidRDefault="00712B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Descrição</w:t>
            </w:r>
          </w:p>
        </w:tc>
        <w:tc>
          <w:tcPr>
            <w:tcW w:w="3312" w:type="dxa"/>
          </w:tcPr>
          <w:p w:rsidR="00034BF0" w:rsidRDefault="00712B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Principais Permissões</w:t>
            </w:r>
          </w:p>
        </w:tc>
      </w:tr>
      <w:tr w:rsidR="00034BF0" w:rsidTr="00034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:rsidR="00034BF0" w:rsidRDefault="00712B2B">
            <w:r>
              <w:rPr>
                <w:sz w:val="20"/>
              </w:rPr>
              <w:t>Administrador</w:t>
            </w:r>
          </w:p>
        </w:tc>
        <w:tc>
          <w:tcPr>
            <w:tcW w:w="3312" w:type="dxa"/>
          </w:tcPr>
          <w:p w:rsidR="00034BF0" w:rsidRDefault="00712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Gerencia todo o ecossistema (alunos, professores, turmas, disciplinas, avaliações e comunicados).</w:t>
            </w:r>
          </w:p>
        </w:tc>
        <w:tc>
          <w:tcPr>
            <w:tcW w:w="3312" w:type="dxa"/>
          </w:tcPr>
          <w:p w:rsidR="00034BF0" w:rsidRDefault="00712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CRUD completo, gestão de permissões, relatórios e auditoria.</w:t>
            </w:r>
          </w:p>
        </w:tc>
      </w:tr>
      <w:tr w:rsidR="00034BF0" w:rsidTr="00034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:rsidR="00034BF0" w:rsidRDefault="00712B2B">
            <w:r>
              <w:rPr>
                <w:sz w:val="20"/>
              </w:rPr>
              <w:t>Professor</w:t>
            </w:r>
          </w:p>
        </w:tc>
        <w:tc>
          <w:tcPr>
            <w:tcW w:w="3312" w:type="dxa"/>
          </w:tcPr>
          <w:p w:rsidR="00034BF0" w:rsidRDefault="00712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Leciona em turmas, cria avaliações, lança e revisa notas.</w:t>
            </w:r>
          </w:p>
        </w:tc>
        <w:tc>
          <w:tcPr>
            <w:tcW w:w="3312" w:type="dxa"/>
          </w:tcPr>
          <w:p w:rsidR="00034BF0" w:rsidRDefault="00712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Gerenciar avaliações e notas nas turmas atribuídas, visualizar alunos e horários.</w:t>
            </w:r>
          </w:p>
        </w:tc>
      </w:tr>
      <w:tr w:rsidR="00034BF0" w:rsidTr="00034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:rsidR="00034BF0" w:rsidRDefault="00712B2B">
            <w:r>
              <w:rPr>
                <w:sz w:val="20"/>
              </w:rPr>
              <w:t>Aluno</w:t>
            </w:r>
          </w:p>
        </w:tc>
        <w:tc>
          <w:tcPr>
            <w:tcW w:w="3312" w:type="dxa"/>
          </w:tcPr>
          <w:p w:rsidR="00034BF0" w:rsidRDefault="00712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Consumidor de informações acadêmicas.</w:t>
            </w:r>
          </w:p>
        </w:tc>
        <w:tc>
          <w:tcPr>
            <w:tcW w:w="3312" w:type="dxa"/>
          </w:tcPr>
          <w:p w:rsidR="00034BF0" w:rsidRDefault="00712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Visualizar dados pessoais, comunicados, notas e boletim.</w:t>
            </w:r>
          </w:p>
        </w:tc>
      </w:tr>
    </w:tbl>
    <w:p w:rsidR="00034BF0" w:rsidRDefault="00712B2B">
      <w:pPr>
        <w:pStyle w:val="Ttulo1"/>
      </w:pPr>
      <w:r>
        <w:t>4. Requisitos Funcionais (RF)</w:t>
      </w:r>
    </w:p>
    <w:p w:rsidR="00034BF0" w:rsidRDefault="00712B2B">
      <w:pPr>
        <w:pStyle w:val="Numerada"/>
      </w:pPr>
      <w:r>
        <w:t>RF001 – Autenticação e Autorização: login com e-mail e senha; perfis e papéis (RBAC).</w:t>
      </w:r>
    </w:p>
    <w:p w:rsidR="00034BF0" w:rsidRDefault="00712B2B">
      <w:pPr>
        <w:pStyle w:val="Numerada"/>
      </w:pPr>
      <w:r>
        <w:t>RF002 – Gestão de Alunos: CRUD de alunos, matrícula, trancamento, transferência, histórico escolar.</w:t>
      </w:r>
    </w:p>
    <w:p w:rsidR="00034BF0" w:rsidRDefault="00712B2B">
      <w:pPr>
        <w:pStyle w:val="Numerada"/>
      </w:pPr>
      <w:r>
        <w:t>RF003 – Gestão de Professores: CRUD de professores, disciplinas atribuídas, horários.</w:t>
      </w:r>
    </w:p>
    <w:p w:rsidR="00034BF0" w:rsidRDefault="00712B2B">
      <w:pPr>
        <w:pStyle w:val="Numerada"/>
      </w:pPr>
      <w:r>
        <w:t>RF004 – Turmas e Disciplinas: criação de turmas, alocação de alunos e professores, calendário.</w:t>
      </w:r>
    </w:p>
    <w:p w:rsidR="00034BF0" w:rsidRDefault="00712B2B">
      <w:pPr>
        <w:pStyle w:val="Numerada"/>
      </w:pPr>
      <w:r>
        <w:t>RF005 – Avaliações e Notas: registro de provas e trabalhos, cálculo de médias, fechamento de boletim.</w:t>
      </w:r>
    </w:p>
    <w:p w:rsidR="00034BF0" w:rsidRDefault="00712B2B">
      <w:pPr>
        <w:pStyle w:val="Numerada"/>
      </w:pPr>
      <w:r>
        <w:t>RF006 – Comunicados: criação e envio de comunicados e mensagens por segmento (turma, série, todos).</w:t>
      </w:r>
    </w:p>
    <w:p w:rsidR="00034BF0" w:rsidRDefault="00712B2B">
      <w:pPr>
        <w:pStyle w:val="Numerada"/>
      </w:pPr>
      <w:r>
        <w:t>RF007 – Relatórios: geração de boletim, lista de presença, histórico acadêmico, desempenho por turma/disciplinas.</w:t>
      </w:r>
    </w:p>
    <w:p w:rsidR="00034BF0" w:rsidRDefault="00712B2B">
      <w:pPr>
        <w:pStyle w:val="Numerada"/>
      </w:pPr>
      <w:r>
        <w:lastRenderedPageBreak/>
        <w:t>RF008 – Auditoria: trilha de alterações (quem, o quê, quando, antes/depois).</w:t>
      </w:r>
    </w:p>
    <w:p w:rsidR="00034BF0" w:rsidRDefault="00712B2B">
      <w:pPr>
        <w:pStyle w:val="Numerada"/>
      </w:pPr>
      <w:r>
        <w:t>RF009 – Busca/Filtragem: pesquisa por nome, matrícula, disciplina, turma e período.</w:t>
      </w:r>
    </w:p>
    <w:p w:rsidR="00034BF0" w:rsidRDefault="00712B2B">
      <w:pPr>
        <w:pStyle w:val="Numerada"/>
      </w:pPr>
      <w:r>
        <w:t>RF010 – Exportações: exportar relatórios (PDF/CSV) e boletins.</w:t>
      </w:r>
    </w:p>
    <w:p w:rsidR="00034BF0" w:rsidRDefault="00712B2B">
      <w:pPr>
        <w:pStyle w:val="Ttulo1"/>
      </w:pPr>
      <w:r>
        <w:t>5. Requisitos Não Funcionais (RNF)</w:t>
      </w:r>
    </w:p>
    <w:p w:rsidR="00034BF0" w:rsidRDefault="00712B2B">
      <w:pPr>
        <w:pStyle w:val="Numerada"/>
      </w:pPr>
      <w:r>
        <w:t>RNF001 – Performance: tela inicial em até 3 segundos com carga padrão.</w:t>
      </w:r>
    </w:p>
    <w:p w:rsidR="00034BF0" w:rsidRDefault="00712B2B">
      <w:pPr>
        <w:pStyle w:val="Numerada"/>
      </w:pPr>
      <w:r>
        <w:t>RNF002 – Segurança: senhas com hash forte, MFA opcional, HTTPS obrigatório.</w:t>
      </w:r>
    </w:p>
    <w:p w:rsidR="00034BF0" w:rsidRDefault="00712B2B">
      <w:pPr>
        <w:pStyle w:val="Numerada"/>
      </w:pPr>
      <w:r>
        <w:t>RNF003 – Escalabilidade: arquitetura de microserviços com filas/eventos para integração.</w:t>
      </w:r>
    </w:p>
    <w:p w:rsidR="00034BF0" w:rsidRDefault="00712B2B">
      <w:pPr>
        <w:pStyle w:val="Numerada"/>
      </w:pPr>
      <w:r>
        <w:t>RNF004 – Disponibilidade: 99,5% de uptime mensal.</w:t>
      </w:r>
    </w:p>
    <w:p w:rsidR="00034BF0" w:rsidRDefault="00712B2B">
      <w:pPr>
        <w:pStyle w:val="Numerada"/>
      </w:pPr>
      <w:r>
        <w:t>RNF005 – Compatibilidade: responsivo (desktop, tablet, mobile) e navegadores modernos.</w:t>
      </w:r>
    </w:p>
    <w:p w:rsidR="00034BF0" w:rsidRDefault="00712B2B">
      <w:pPr>
        <w:pStyle w:val="Numerada"/>
      </w:pPr>
      <w:r>
        <w:t>RNF006 – Observabilidade: logs estruturados, métricas, rastreio distribuído.</w:t>
      </w:r>
    </w:p>
    <w:p w:rsidR="00034BF0" w:rsidRDefault="00712B2B">
      <w:pPr>
        <w:pStyle w:val="Numerada"/>
      </w:pPr>
      <w:r>
        <w:t>RNF007 – LGPD: consentimento, minimização de dados, retenção e direito ao esquecimento.</w:t>
      </w:r>
    </w:p>
    <w:p w:rsidR="00034BF0" w:rsidRDefault="00712B2B">
      <w:pPr>
        <w:pStyle w:val="Numerada"/>
      </w:pPr>
      <w:r>
        <w:t>RNF008 – Backup e Restauração: RPO ≤ 24h e RTO ≤ 4h.</w:t>
      </w:r>
    </w:p>
    <w:p w:rsidR="00034BF0" w:rsidRDefault="00712B2B">
      <w:pPr>
        <w:pStyle w:val="Numerada"/>
      </w:pPr>
      <w:r>
        <w:t>RNF009 – Internacionalização: suporte a PT-BR (padrão) e EN-US (opcional).</w:t>
      </w:r>
    </w:p>
    <w:p w:rsidR="00034BF0" w:rsidRDefault="00712B2B">
      <w:pPr>
        <w:pStyle w:val="Ttulo1"/>
      </w:pPr>
      <w:r>
        <w:t>6. Regras de Negócio (Resumo)</w:t>
      </w:r>
    </w:p>
    <w:p w:rsidR="00034BF0" w:rsidRDefault="00712B2B">
      <w:r>
        <w:t>As regras detalhadas por microserviço estão na seção 9.</w:t>
      </w:r>
    </w:p>
    <w:p w:rsidR="00034BF0" w:rsidRDefault="00712B2B">
      <w:pPr>
        <w:pStyle w:val="Ttulo1"/>
      </w:pPr>
      <w:r>
        <w:t>7. Casos de Uso (Alto Nível)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2436"/>
        <w:gridCol w:w="2463"/>
        <w:gridCol w:w="2787"/>
        <w:gridCol w:w="2466"/>
      </w:tblGrid>
      <w:tr w:rsidR="00034BF0" w:rsidTr="00034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034BF0" w:rsidRDefault="00712B2B">
            <w:r>
              <w:rPr>
                <w:sz w:val="20"/>
              </w:rPr>
              <w:t>ID</w:t>
            </w:r>
          </w:p>
        </w:tc>
        <w:tc>
          <w:tcPr>
            <w:tcW w:w="2484" w:type="dxa"/>
          </w:tcPr>
          <w:p w:rsidR="00034BF0" w:rsidRDefault="00712B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Nome</w:t>
            </w:r>
          </w:p>
        </w:tc>
        <w:tc>
          <w:tcPr>
            <w:tcW w:w="2484" w:type="dxa"/>
          </w:tcPr>
          <w:p w:rsidR="00034BF0" w:rsidRDefault="00712B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Ator Primário</w:t>
            </w:r>
          </w:p>
        </w:tc>
        <w:tc>
          <w:tcPr>
            <w:tcW w:w="2484" w:type="dxa"/>
          </w:tcPr>
          <w:p w:rsidR="00034BF0" w:rsidRDefault="00712B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Resumo</w:t>
            </w:r>
          </w:p>
        </w:tc>
      </w:tr>
      <w:tr w:rsidR="00034BF0" w:rsidTr="00034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034BF0" w:rsidRDefault="00712B2B">
            <w:r>
              <w:rPr>
                <w:sz w:val="20"/>
              </w:rPr>
              <w:t>UC-01</w:t>
            </w:r>
          </w:p>
        </w:tc>
        <w:tc>
          <w:tcPr>
            <w:tcW w:w="2484" w:type="dxa"/>
          </w:tcPr>
          <w:p w:rsidR="00034BF0" w:rsidRDefault="00712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Autenticar Usuário</w:t>
            </w:r>
          </w:p>
        </w:tc>
        <w:tc>
          <w:tcPr>
            <w:tcW w:w="2484" w:type="dxa"/>
          </w:tcPr>
          <w:p w:rsidR="00034BF0" w:rsidRDefault="00712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Administrador/Professor/Aluno</w:t>
            </w:r>
          </w:p>
        </w:tc>
        <w:tc>
          <w:tcPr>
            <w:tcW w:w="2484" w:type="dxa"/>
          </w:tcPr>
          <w:p w:rsidR="00034BF0" w:rsidRDefault="00712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Realizar login e obter sessão com permissões adequadas.</w:t>
            </w:r>
          </w:p>
        </w:tc>
      </w:tr>
      <w:tr w:rsidR="00034BF0" w:rsidTr="00034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034BF0" w:rsidRDefault="00712B2B">
            <w:r>
              <w:rPr>
                <w:sz w:val="20"/>
              </w:rPr>
              <w:t>UC-02</w:t>
            </w:r>
          </w:p>
        </w:tc>
        <w:tc>
          <w:tcPr>
            <w:tcW w:w="2484" w:type="dxa"/>
          </w:tcPr>
          <w:p w:rsidR="00034BF0" w:rsidRDefault="00712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Gerenciar Aluno</w:t>
            </w:r>
          </w:p>
        </w:tc>
        <w:tc>
          <w:tcPr>
            <w:tcW w:w="2484" w:type="dxa"/>
          </w:tcPr>
          <w:p w:rsidR="00034BF0" w:rsidRDefault="00712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Administrador</w:t>
            </w:r>
          </w:p>
        </w:tc>
        <w:tc>
          <w:tcPr>
            <w:tcW w:w="2484" w:type="dxa"/>
          </w:tcPr>
          <w:p w:rsidR="00034BF0" w:rsidRDefault="00712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CRUD, matrícula, trancamento, transferência, emissão de histórico.</w:t>
            </w:r>
          </w:p>
        </w:tc>
      </w:tr>
      <w:tr w:rsidR="00034BF0" w:rsidTr="00034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034BF0" w:rsidRDefault="00712B2B">
            <w:r>
              <w:rPr>
                <w:sz w:val="20"/>
              </w:rPr>
              <w:t>UC-03</w:t>
            </w:r>
          </w:p>
        </w:tc>
        <w:tc>
          <w:tcPr>
            <w:tcW w:w="2484" w:type="dxa"/>
          </w:tcPr>
          <w:p w:rsidR="00034BF0" w:rsidRDefault="00712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Gerenciar Professor</w:t>
            </w:r>
          </w:p>
        </w:tc>
        <w:tc>
          <w:tcPr>
            <w:tcW w:w="2484" w:type="dxa"/>
          </w:tcPr>
          <w:p w:rsidR="00034BF0" w:rsidRDefault="00712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Administrador</w:t>
            </w:r>
          </w:p>
        </w:tc>
        <w:tc>
          <w:tcPr>
            <w:tcW w:w="2484" w:type="dxa"/>
          </w:tcPr>
          <w:p w:rsidR="00034BF0" w:rsidRDefault="00712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CRUD, atribuição de disciplinas e horários.</w:t>
            </w:r>
          </w:p>
        </w:tc>
      </w:tr>
      <w:tr w:rsidR="00034BF0" w:rsidTr="00034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034BF0" w:rsidRDefault="00712B2B">
            <w:r>
              <w:rPr>
                <w:sz w:val="20"/>
              </w:rPr>
              <w:t>UC-04</w:t>
            </w:r>
          </w:p>
        </w:tc>
        <w:tc>
          <w:tcPr>
            <w:tcW w:w="2484" w:type="dxa"/>
          </w:tcPr>
          <w:p w:rsidR="00034BF0" w:rsidRDefault="00712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Gerenciar Turma/Disciplina</w:t>
            </w:r>
          </w:p>
        </w:tc>
        <w:tc>
          <w:tcPr>
            <w:tcW w:w="2484" w:type="dxa"/>
          </w:tcPr>
          <w:p w:rsidR="00034BF0" w:rsidRDefault="00712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Administrador</w:t>
            </w:r>
          </w:p>
        </w:tc>
        <w:tc>
          <w:tcPr>
            <w:tcW w:w="2484" w:type="dxa"/>
          </w:tcPr>
          <w:p w:rsidR="00034BF0" w:rsidRDefault="00712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Criar turmas, alocar alunos e professores, gerenciar calendário.</w:t>
            </w:r>
          </w:p>
        </w:tc>
      </w:tr>
      <w:tr w:rsidR="00034BF0" w:rsidTr="00034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034BF0" w:rsidRDefault="00712B2B">
            <w:r>
              <w:rPr>
                <w:sz w:val="20"/>
              </w:rPr>
              <w:t>UC-05</w:t>
            </w:r>
          </w:p>
        </w:tc>
        <w:tc>
          <w:tcPr>
            <w:tcW w:w="2484" w:type="dxa"/>
          </w:tcPr>
          <w:p w:rsidR="00034BF0" w:rsidRDefault="00712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Registrar Avaliações/Notas</w:t>
            </w:r>
          </w:p>
        </w:tc>
        <w:tc>
          <w:tcPr>
            <w:tcW w:w="2484" w:type="dxa"/>
          </w:tcPr>
          <w:p w:rsidR="00034BF0" w:rsidRDefault="00712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Professor</w:t>
            </w:r>
          </w:p>
        </w:tc>
        <w:tc>
          <w:tcPr>
            <w:tcW w:w="2484" w:type="dxa"/>
          </w:tcPr>
          <w:p w:rsidR="00034BF0" w:rsidRDefault="00712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Criar avaliações e lançar notas para suas turmas.</w:t>
            </w:r>
          </w:p>
        </w:tc>
      </w:tr>
      <w:tr w:rsidR="00034BF0" w:rsidTr="00034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034BF0" w:rsidRDefault="00712B2B">
            <w:r>
              <w:rPr>
                <w:sz w:val="20"/>
              </w:rPr>
              <w:t>UC-06</w:t>
            </w:r>
          </w:p>
        </w:tc>
        <w:tc>
          <w:tcPr>
            <w:tcW w:w="2484" w:type="dxa"/>
          </w:tcPr>
          <w:p w:rsidR="00034BF0" w:rsidRDefault="00712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Consultar Boletim</w:t>
            </w:r>
          </w:p>
        </w:tc>
        <w:tc>
          <w:tcPr>
            <w:tcW w:w="2484" w:type="dxa"/>
          </w:tcPr>
          <w:p w:rsidR="00034BF0" w:rsidRDefault="00712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Aluno</w:t>
            </w:r>
          </w:p>
        </w:tc>
        <w:tc>
          <w:tcPr>
            <w:tcW w:w="2484" w:type="dxa"/>
          </w:tcPr>
          <w:p w:rsidR="00034BF0" w:rsidRDefault="00712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Visualizar notas e médias por disciplina/período.</w:t>
            </w:r>
          </w:p>
        </w:tc>
      </w:tr>
      <w:tr w:rsidR="00034BF0" w:rsidTr="00034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034BF0" w:rsidRDefault="00712B2B">
            <w:r>
              <w:rPr>
                <w:sz w:val="20"/>
              </w:rPr>
              <w:t>UC-07</w:t>
            </w:r>
          </w:p>
        </w:tc>
        <w:tc>
          <w:tcPr>
            <w:tcW w:w="2484" w:type="dxa"/>
          </w:tcPr>
          <w:p w:rsidR="00034BF0" w:rsidRDefault="00712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Enviar Comunicados</w:t>
            </w:r>
          </w:p>
        </w:tc>
        <w:tc>
          <w:tcPr>
            <w:tcW w:w="2484" w:type="dxa"/>
          </w:tcPr>
          <w:p w:rsidR="00034BF0" w:rsidRDefault="00712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Administrador</w:t>
            </w:r>
          </w:p>
        </w:tc>
        <w:tc>
          <w:tcPr>
            <w:tcW w:w="2484" w:type="dxa"/>
          </w:tcPr>
          <w:p w:rsidR="00034BF0" w:rsidRDefault="00712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Criar e enviar comunicados para públicos-alvo.</w:t>
            </w:r>
          </w:p>
        </w:tc>
      </w:tr>
      <w:tr w:rsidR="00034BF0" w:rsidTr="00034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034BF0" w:rsidRDefault="00712B2B">
            <w:r>
              <w:rPr>
                <w:sz w:val="20"/>
              </w:rPr>
              <w:t>UC-08</w:t>
            </w:r>
          </w:p>
        </w:tc>
        <w:tc>
          <w:tcPr>
            <w:tcW w:w="2484" w:type="dxa"/>
          </w:tcPr>
          <w:p w:rsidR="00034BF0" w:rsidRDefault="00712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Gerar Relatórios</w:t>
            </w:r>
          </w:p>
        </w:tc>
        <w:tc>
          <w:tcPr>
            <w:tcW w:w="2484" w:type="dxa"/>
          </w:tcPr>
          <w:p w:rsidR="00034BF0" w:rsidRDefault="00712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Administrador/Professor</w:t>
            </w:r>
          </w:p>
        </w:tc>
        <w:tc>
          <w:tcPr>
            <w:tcW w:w="2484" w:type="dxa"/>
          </w:tcPr>
          <w:p w:rsidR="00034BF0" w:rsidRDefault="00712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Emitir boletins, presenças e desempenho.</w:t>
            </w:r>
          </w:p>
        </w:tc>
      </w:tr>
    </w:tbl>
    <w:p w:rsidR="00034BF0" w:rsidRDefault="00712B2B">
      <w:pPr>
        <w:pStyle w:val="Ttulo1"/>
      </w:pPr>
      <w:r>
        <w:t>8. Histórias de Usuário (Exemplos)</w:t>
      </w:r>
    </w:p>
    <w:p w:rsidR="00034BF0" w:rsidRDefault="00712B2B">
      <w:pPr>
        <w:pStyle w:val="Commarcadores"/>
      </w:pPr>
      <w:r>
        <w:t>HU-01 (Autenticação): Como Administrador, quero fazer login com e-mail e senha para acessar o painel administrativo.</w:t>
      </w:r>
    </w:p>
    <w:p w:rsidR="00034BF0" w:rsidRDefault="00712B2B">
      <w:pPr>
        <w:pStyle w:val="Commarcadores"/>
      </w:pPr>
      <w:r>
        <w:lastRenderedPageBreak/>
        <w:t>Critérios de Aceite (G/W/T): Dado que tenho uma conta ativa, quando informo credenciais corretas, então devo acessar o painel conforme meu papel.</w:t>
      </w:r>
    </w:p>
    <w:p w:rsidR="00034BF0" w:rsidRDefault="00034BF0"/>
    <w:p w:rsidR="00034BF0" w:rsidRDefault="00712B2B">
      <w:pPr>
        <w:pStyle w:val="Commarcadores"/>
      </w:pPr>
      <w:r>
        <w:t>HU-02 (Lançar Nota): Como Professor, quero lançar notas das avaliações das minhas turmas para consolidar o boletim.</w:t>
      </w:r>
    </w:p>
    <w:p w:rsidR="00034BF0" w:rsidRDefault="00712B2B">
      <w:pPr>
        <w:pStyle w:val="Commarcadores"/>
      </w:pPr>
      <w:r>
        <w:t>Critérios: Dado uma avaliação existente, quando informo as notas dos alunos atribuídos à minha turma, então o sistema calcula a média automaticamente.</w:t>
      </w:r>
    </w:p>
    <w:p w:rsidR="00034BF0" w:rsidRDefault="00034BF0"/>
    <w:p w:rsidR="00034BF0" w:rsidRDefault="00712B2B">
      <w:pPr>
        <w:pStyle w:val="Commarcadores"/>
      </w:pPr>
      <w:r>
        <w:t>HU-03 (Boletim): Como Aluno, quero visualizar meu boletim e histórico para acompanhar meu desempenho.</w:t>
      </w:r>
    </w:p>
    <w:p w:rsidR="00034BF0" w:rsidRDefault="00712B2B">
      <w:pPr>
        <w:pStyle w:val="Commarcadores"/>
      </w:pPr>
      <w:r>
        <w:t>Critérios: Dado que estou autenticado, quando acesso o boletim do período, então vejo notas, médias e situação (aprovado/recuperação).</w:t>
      </w:r>
    </w:p>
    <w:p w:rsidR="00034BF0" w:rsidRDefault="00034BF0"/>
    <w:p w:rsidR="00034BF0" w:rsidRDefault="00712B2B">
      <w:pPr>
        <w:pStyle w:val="Commarcadores"/>
      </w:pPr>
      <w:r>
        <w:t>HU-04 (Comunicado): Como Administrador, quero enviar comunicados por turma/série para informar prazos e eventos.</w:t>
      </w:r>
    </w:p>
    <w:p w:rsidR="00034BF0" w:rsidRDefault="00712B2B">
      <w:pPr>
        <w:pStyle w:val="Commarcadores"/>
      </w:pPr>
      <w:r>
        <w:t>Critérios: Dado um comunicado com título e conteúdo, quando escolho o público, então o sistema registra, envia e mantém histórico de leitura.</w:t>
      </w:r>
    </w:p>
    <w:p w:rsidR="00034BF0" w:rsidRDefault="00712B2B">
      <w:pPr>
        <w:pStyle w:val="Ttulo1"/>
      </w:pPr>
      <w:r>
        <w:t>9. Microserviços – Análise e Regras de Negócio</w:t>
      </w:r>
    </w:p>
    <w:p w:rsidR="00034BF0" w:rsidRDefault="00712B2B">
      <w:pPr>
        <w:pStyle w:val="Ttulo2"/>
      </w:pPr>
      <w:r>
        <w:t>9.1 Gestão de Alunos</w:t>
      </w:r>
    </w:p>
    <w:p w:rsidR="00034BF0" w:rsidRDefault="00712B2B">
      <w:r>
        <w:t>Funções principais: Cadastro, atualização, consulta, matrícula, trancamento, transferência e histórico.</w:t>
      </w:r>
    </w:p>
    <w:p w:rsidR="00034BF0" w:rsidRDefault="00712B2B">
      <w:pPr>
        <w:pStyle w:val="Commarcadores"/>
      </w:pPr>
      <w:r>
        <w:t>BR-AL-01: Matrícula única e imutável por aluno.</w:t>
      </w:r>
    </w:p>
    <w:p w:rsidR="00034BF0" w:rsidRDefault="00712B2B">
      <w:pPr>
        <w:pStyle w:val="Commarcadores"/>
      </w:pPr>
      <w:r>
        <w:t>BR-AL-02: Exclusão lógica; histórico preservado para auditoria.</w:t>
      </w:r>
    </w:p>
    <w:p w:rsidR="00034BF0" w:rsidRDefault="00712B2B">
      <w:pPr>
        <w:pStyle w:val="Commarcadores"/>
      </w:pPr>
      <w:r>
        <w:t>BR-AL-03: Vínculo de aluno apenas a turmas ativas e compatíveis com o ano/série.</w:t>
      </w:r>
    </w:p>
    <w:p w:rsidR="00034BF0" w:rsidRDefault="00712B2B">
      <w:pPr>
        <w:pStyle w:val="Commarcadores"/>
      </w:pPr>
      <w:r>
        <w:t>BR-AL-04: Alterações de dados sensíveis exigem perfil autorizado e registro em trilha de auditoria.</w:t>
      </w:r>
    </w:p>
    <w:p w:rsidR="00034BF0" w:rsidRDefault="00712B2B">
      <w:pPr>
        <w:pStyle w:val="Commarcadores"/>
      </w:pPr>
      <w:r>
        <w:t>BR-AL-05: Aluno não pode estar matriculado em mais de uma turma com o mesmo ano/turno.</w:t>
      </w:r>
    </w:p>
    <w:p w:rsidR="00034BF0" w:rsidRDefault="00712B2B">
      <w:pPr>
        <w:pStyle w:val="Ttulo2"/>
      </w:pPr>
      <w:r>
        <w:t>9.2 Gestão de Professores</w:t>
      </w:r>
    </w:p>
    <w:p w:rsidR="00034BF0" w:rsidRDefault="00712B2B">
      <w:r>
        <w:t>Funções principais: Cadastro, atribuição de disciplinas e horários, disponibilidade.</w:t>
      </w:r>
    </w:p>
    <w:p w:rsidR="00034BF0" w:rsidRDefault="00712B2B">
      <w:pPr>
        <w:pStyle w:val="Commarcadores"/>
      </w:pPr>
      <w:r>
        <w:t>BR-PF-01: Professor pode lecionar múltiplas disciplinas e turmas.</w:t>
      </w:r>
    </w:p>
    <w:p w:rsidR="00034BF0" w:rsidRDefault="00712B2B">
      <w:pPr>
        <w:pStyle w:val="Commarcadores"/>
      </w:pPr>
      <w:r>
        <w:t>BR-PF-02: Conflitos de horário devem ser impedidos no momento da atribuição.</w:t>
      </w:r>
    </w:p>
    <w:p w:rsidR="00034BF0" w:rsidRDefault="00712B2B">
      <w:pPr>
        <w:pStyle w:val="Commarcadores"/>
      </w:pPr>
      <w:r>
        <w:t>BR-PF-03: Apenas professores atribuídos podem lançar notas na turma/disciplina.</w:t>
      </w:r>
    </w:p>
    <w:p w:rsidR="00034BF0" w:rsidRDefault="00712B2B">
      <w:pPr>
        <w:pStyle w:val="Commarcadores"/>
      </w:pPr>
      <w:r>
        <w:t>BR-PF-04: Mudanças de carga horária requerem aprovação do administrador.</w:t>
      </w:r>
    </w:p>
    <w:p w:rsidR="00034BF0" w:rsidRDefault="00712B2B">
      <w:pPr>
        <w:pStyle w:val="Ttulo2"/>
      </w:pPr>
      <w:r>
        <w:t>9.3 Turmas e Disciplinas</w:t>
      </w:r>
    </w:p>
    <w:p w:rsidR="00034BF0" w:rsidRDefault="00712B2B">
      <w:r>
        <w:t>Funções principais: Criação de turmas, alocação de alunos e professores, calendário letivo.</w:t>
      </w:r>
    </w:p>
    <w:p w:rsidR="00034BF0" w:rsidRDefault="00712B2B">
      <w:pPr>
        <w:pStyle w:val="Commarcadores"/>
      </w:pPr>
      <w:r>
        <w:lastRenderedPageBreak/>
        <w:t>BR-TD-01: Turma define ano letivo, período (ex.: 2025/1) e turno (manhã/tarde/noite).</w:t>
      </w:r>
    </w:p>
    <w:p w:rsidR="00034BF0" w:rsidRDefault="00712B2B">
      <w:pPr>
        <w:pStyle w:val="Commarcadores"/>
      </w:pPr>
      <w:r>
        <w:t>BR-TD-02: Não é permitido excluir turmas com avaliações registradas.</w:t>
      </w:r>
    </w:p>
    <w:p w:rsidR="00034BF0" w:rsidRDefault="00712B2B">
      <w:pPr>
        <w:pStyle w:val="Commarcadores"/>
      </w:pPr>
      <w:r>
        <w:t>BR-TD-03: Disciplinas são mantidas pelo administrador e têm carga horária definida.</w:t>
      </w:r>
    </w:p>
    <w:p w:rsidR="00034BF0" w:rsidRDefault="00712B2B">
      <w:pPr>
        <w:pStyle w:val="Commarcadores"/>
      </w:pPr>
      <w:r>
        <w:t>BR-TD-04: Capacidade máxima por turma; impedir matrículas acima do limite.</w:t>
      </w:r>
    </w:p>
    <w:p w:rsidR="00034BF0" w:rsidRDefault="00712B2B">
      <w:pPr>
        <w:pStyle w:val="Ttulo2"/>
      </w:pPr>
      <w:r>
        <w:t>9.4 Avaliações e Notas</w:t>
      </w:r>
    </w:p>
    <w:p w:rsidR="00034BF0" w:rsidRDefault="00712B2B">
      <w:r>
        <w:t>Funções principais: Registro de avaliações, lançamento de notas, médias e fechamento de boletim.</w:t>
      </w:r>
    </w:p>
    <w:p w:rsidR="00034BF0" w:rsidRDefault="00712B2B">
      <w:pPr>
        <w:pStyle w:val="Commarcadores"/>
      </w:pPr>
      <w:r>
        <w:t>BR-AV-01: Cada avaliação possui tipo (prova, trabalho), data e peso.</w:t>
      </w:r>
    </w:p>
    <w:p w:rsidR="00034BF0" w:rsidRDefault="00712B2B">
      <w:pPr>
        <w:pStyle w:val="Commarcadores"/>
      </w:pPr>
      <w:r>
        <w:t>BR-AV-02: Cálculo de média ponderada por disciplina/período.</w:t>
      </w:r>
    </w:p>
    <w:p w:rsidR="00034BF0" w:rsidRDefault="00712B2B">
      <w:pPr>
        <w:pStyle w:val="Commarcadores"/>
      </w:pPr>
      <w:r>
        <w:t>BR-AV-03: Após fechamento do boletim, alterações exigem permissão de administrador e justificativa.</w:t>
      </w:r>
    </w:p>
    <w:p w:rsidR="00034BF0" w:rsidRDefault="00712B2B">
      <w:pPr>
        <w:pStyle w:val="Commarcadores"/>
      </w:pPr>
      <w:r>
        <w:t>BR-AV-04: Notas devem aceitar casas decimais conforme padrão institucional (ex.: 0,0 a 10,0).</w:t>
      </w:r>
    </w:p>
    <w:p w:rsidR="00034BF0" w:rsidRDefault="00712B2B">
      <w:pPr>
        <w:pStyle w:val="Commarcadores"/>
      </w:pPr>
      <w:r>
        <w:t>BR-AV-05: Situação do aluno (aprovado/recuperação/reprovado) calculada por regras institucionais (ex.: média ≥ 6,0).</w:t>
      </w:r>
    </w:p>
    <w:p w:rsidR="00034BF0" w:rsidRDefault="00712B2B">
      <w:pPr>
        <w:pStyle w:val="Ttulo2"/>
      </w:pPr>
      <w:r>
        <w:t>9.5 Comunicados Escolares</w:t>
      </w:r>
    </w:p>
    <w:p w:rsidR="00034BF0" w:rsidRDefault="00712B2B">
      <w:r>
        <w:t>Funções principais: Criação, envio e histórico de comunicados.</w:t>
      </w:r>
    </w:p>
    <w:p w:rsidR="00034BF0" w:rsidRDefault="00712B2B">
      <w:pPr>
        <w:pStyle w:val="Commarcadores"/>
      </w:pPr>
      <w:r>
        <w:t>BR-CM-01: Comunicados possuem título, conteúdo, público-alvo e data de envio.</w:t>
      </w:r>
    </w:p>
    <w:p w:rsidR="00034BF0" w:rsidRDefault="00712B2B">
      <w:pPr>
        <w:pStyle w:val="Commarcadores"/>
      </w:pPr>
      <w:r>
        <w:t>BR-CM-02: Registro de leitura por usuário (opcional).</w:t>
      </w:r>
    </w:p>
    <w:p w:rsidR="00034BF0" w:rsidRDefault="00712B2B">
      <w:pPr>
        <w:pStyle w:val="Commarcadores"/>
      </w:pPr>
      <w:r>
        <w:t>BR-CM-03: Permitir envio em massa por turma/série/segmento.</w:t>
      </w:r>
    </w:p>
    <w:p w:rsidR="00034BF0" w:rsidRDefault="00712B2B">
      <w:pPr>
        <w:pStyle w:val="Commarcadores"/>
      </w:pPr>
      <w:r>
        <w:t>BR-CM-04: Apenas perfis autorizados podem criar e publicar comunicados.</w:t>
      </w:r>
    </w:p>
    <w:p w:rsidR="00034BF0" w:rsidRDefault="00712B2B">
      <w:pPr>
        <w:pStyle w:val="Ttulo1"/>
      </w:pPr>
      <w:r>
        <w:t>10. Modelo de Dados (Alto Nível)</w:t>
      </w:r>
    </w:p>
    <w:p w:rsidR="00034BF0" w:rsidRDefault="00712B2B">
      <w:r>
        <w:t>Entidades principais e atributos essenciais (visão textual simplificada):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968"/>
        <w:gridCol w:w="4968"/>
      </w:tblGrid>
      <w:tr w:rsidR="00034BF0" w:rsidTr="00034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034BF0" w:rsidRDefault="00712B2B">
            <w:r>
              <w:rPr>
                <w:sz w:val="20"/>
              </w:rPr>
              <w:t>Entidade</w:t>
            </w:r>
          </w:p>
        </w:tc>
        <w:tc>
          <w:tcPr>
            <w:tcW w:w="4968" w:type="dxa"/>
          </w:tcPr>
          <w:p w:rsidR="00034BF0" w:rsidRDefault="00712B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Atributos Essenciais</w:t>
            </w:r>
          </w:p>
        </w:tc>
      </w:tr>
      <w:tr w:rsidR="00034BF0" w:rsidTr="00034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034BF0" w:rsidRDefault="00712B2B">
            <w:r>
              <w:rPr>
                <w:sz w:val="20"/>
              </w:rPr>
              <w:t>Aluno</w:t>
            </w:r>
          </w:p>
        </w:tc>
        <w:tc>
          <w:tcPr>
            <w:tcW w:w="4968" w:type="dxa"/>
          </w:tcPr>
          <w:p w:rsidR="00034BF0" w:rsidRDefault="00712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id, matricula, nome, data_nascimento, email, telefone, endereco, status</w:t>
            </w:r>
          </w:p>
        </w:tc>
      </w:tr>
      <w:tr w:rsidR="00034BF0" w:rsidTr="00034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034BF0" w:rsidRDefault="00712B2B">
            <w:r>
              <w:rPr>
                <w:sz w:val="20"/>
              </w:rPr>
              <w:t>Professor</w:t>
            </w:r>
          </w:p>
        </w:tc>
        <w:tc>
          <w:tcPr>
            <w:tcW w:w="4968" w:type="dxa"/>
          </w:tcPr>
          <w:p w:rsidR="00034BF0" w:rsidRDefault="00712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id, nome, email, telefone, titulação, carga_horaria</w:t>
            </w:r>
          </w:p>
        </w:tc>
      </w:tr>
      <w:tr w:rsidR="00034BF0" w:rsidTr="00034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034BF0" w:rsidRDefault="00712B2B">
            <w:r>
              <w:rPr>
                <w:sz w:val="20"/>
              </w:rPr>
              <w:t>Turma</w:t>
            </w:r>
          </w:p>
        </w:tc>
        <w:tc>
          <w:tcPr>
            <w:tcW w:w="4968" w:type="dxa"/>
          </w:tcPr>
          <w:p w:rsidR="00034BF0" w:rsidRDefault="00712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id, codigo, ano_letivo, periodo, turno, capacidade</w:t>
            </w:r>
          </w:p>
        </w:tc>
      </w:tr>
      <w:tr w:rsidR="00034BF0" w:rsidTr="00034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034BF0" w:rsidRDefault="00712B2B">
            <w:r>
              <w:rPr>
                <w:sz w:val="20"/>
              </w:rPr>
              <w:t>Disciplina</w:t>
            </w:r>
          </w:p>
        </w:tc>
        <w:tc>
          <w:tcPr>
            <w:tcW w:w="4968" w:type="dxa"/>
          </w:tcPr>
          <w:p w:rsidR="00034BF0" w:rsidRDefault="00712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id, nome, codigo, carga_horaria</w:t>
            </w:r>
          </w:p>
        </w:tc>
      </w:tr>
      <w:tr w:rsidR="00034BF0" w:rsidTr="00034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034BF0" w:rsidRDefault="00712B2B">
            <w:r>
              <w:rPr>
                <w:sz w:val="20"/>
              </w:rPr>
              <w:t>Atribuicao</w:t>
            </w:r>
          </w:p>
        </w:tc>
        <w:tc>
          <w:tcPr>
            <w:tcW w:w="4968" w:type="dxa"/>
          </w:tcPr>
          <w:p w:rsidR="00034BF0" w:rsidRDefault="00712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id, professor_id, turma_id, disciplina_id, horario</w:t>
            </w:r>
          </w:p>
        </w:tc>
      </w:tr>
      <w:tr w:rsidR="00034BF0" w:rsidTr="00034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034BF0" w:rsidRDefault="00712B2B">
            <w:r>
              <w:rPr>
                <w:sz w:val="20"/>
              </w:rPr>
              <w:t>Avaliacao</w:t>
            </w:r>
          </w:p>
        </w:tc>
        <w:tc>
          <w:tcPr>
            <w:tcW w:w="4968" w:type="dxa"/>
          </w:tcPr>
          <w:p w:rsidR="00034BF0" w:rsidRDefault="00712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id, turma_id, disciplina_id, professor_id, tipo, data, peso</w:t>
            </w:r>
          </w:p>
        </w:tc>
      </w:tr>
      <w:tr w:rsidR="00034BF0" w:rsidTr="00034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034BF0" w:rsidRDefault="00712B2B">
            <w:r>
              <w:rPr>
                <w:sz w:val="20"/>
              </w:rPr>
              <w:t>Nota</w:t>
            </w:r>
          </w:p>
        </w:tc>
        <w:tc>
          <w:tcPr>
            <w:tcW w:w="4968" w:type="dxa"/>
          </w:tcPr>
          <w:p w:rsidR="00034BF0" w:rsidRDefault="00712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id, avaliacao_id, aluno_id, valor</w:t>
            </w:r>
          </w:p>
        </w:tc>
      </w:tr>
      <w:tr w:rsidR="00034BF0" w:rsidTr="00034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034BF0" w:rsidRDefault="00712B2B">
            <w:r>
              <w:rPr>
                <w:sz w:val="20"/>
              </w:rPr>
              <w:t>Comunicado</w:t>
            </w:r>
          </w:p>
        </w:tc>
        <w:tc>
          <w:tcPr>
            <w:tcW w:w="4968" w:type="dxa"/>
          </w:tcPr>
          <w:p w:rsidR="00034BF0" w:rsidRDefault="00712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id, titulo, conteudo, publico_alvo, data_envio</w:t>
            </w:r>
          </w:p>
        </w:tc>
      </w:tr>
      <w:tr w:rsidR="00034BF0" w:rsidTr="00034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034BF0" w:rsidRDefault="00712B2B">
            <w:r>
              <w:rPr>
                <w:sz w:val="20"/>
              </w:rPr>
              <w:t>Usuario</w:t>
            </w:r>
          </w:p>
        </w:tc>
        <w:tc>
          <w:tcPr>
            <w:tcW w:w="4968" w:type="dxa"/>
          </w:tcPr>
          <w:p w:rsidR="00034BF0" w:rsidRDefault="00712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id, email, senha_hash, papel, ativo, mfa_habilitado</w:t>
            </w:r>
          </w:p>
        </w:tc>
      </w:tr>
      <w:tr w:rsidR="00034BF0" w:rsidTr="00034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034BF0" w:rsidRDefault="00712B2B">
            <w:r>
              <w:rPr>
                <w:sz w:val="20"/>
              </w:rPr>
              <w:t>Auditoria</w:t>
            </w:r>
          </w:p>
        </w:tc>
        <w:tc>
          <w:tcPr>
            <w:tcW w:w="4968" w:type="dxa"/>
          </w:tcPr>
          <w:p w:rsidR="00034BF0" w:rsidRDefault="00712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id, entidade, entidade_id, acao, antes, depois, usuario_id, timestamp</w:t>
            </w:r>
          </w:p>
        </w:tc>
      </w:tr>
    </w:tbl>
    <w:p w:rsidR="00034BF0" w:rsidRDefault="00712B2B">
      <w:pPr>
        <w:pStyle w:val="Ttulo1"/>
      </w:pPr>
      <w:r>
        <w:t>11. APIs por Microserviço (Esboço)</w:t>
      </w:r>
    </w:p>
    <w:p w:rsidR="00034BF0" w:rsidRDefault="00712B2B">
      <w:r>
        <w:t>Padrão REST; respostas JSON; autenticação via JWT; versionamento /api/v1.</w:t>
      </w:r>
    </w:p>
    <w:p w:rsidR="00034BF0" w:rsidRDefault="00712B2B">
      <w:pPr>
        <w:pStyle w:val="Commarcadores"/>
      </w:pPr>
      <w:r>
        <w:t>Alunos: GET /alunos, POST /alunos, GET /alunos/{id}, PATCH /alunos/{id}, DELETE /alunos/{id}</w:t>
      </w:r>
    </w:p>
    <w:p w:rsidR="00034BF0" w:rsidRDefault="00712B2B">
      <w:pPr>
        <w:pStyle w:val="Commarcadores"/>
      </w:pPr>
      <w:r>
        <w:lastRenderedPageBreak/>
        <w:t>Professores: GET /professores, POST /professores, GET /professores/{id}, PATCH /professores/{id}, DELETE /professores/{id}</w:t>
      </w:r>
    </w:p>
    <w:p w:rsidR="00034BF0" w:rsidRDefault="00712B2B">
      <w:pPr>
        <w:pStyle w:val="Commarcadores"/>
      </w:pPr>
      <w:r>
        <w:t>Turmas: GET /turmas, POST /turmas, GET /turmas/{id}, PATCH /turmas/{id}, DELETE /turmas/{id}</w:t>
      </w:r>
    </w:p>
    <w:p w:rsidR="00034BF0" w:rsidRDefault="00712B2B">
      <w:pPr>
        <w:pStyle w:val="Commarcadores"/>
      </w:pPr>
      <w:r>
        <w:t>Disciplinas: GET /disciplinas, POST /disciplinas, ...</w:t>
      </w:r>
    </w:p>
    <w:p w:rsidR="00034BF0" w:rsidRDefault="00712B2B">
      <w:pPr>
        <w:pStyle w:val="Commarcadores"/>
      </w:pPr>
      <w:r>
        <w:t>Atribuições: POST /atribuicoes, DELETE /atribuicoes/{id}, GET /atribuicoes?turma=...</w:t>
      </w:r>
    </w:p>
    <w:p w:rsidR="00034BF0" w:rsidRDefault="00712B2B">
      <w:pPr>
        <w:pStyle w:val="Commarcadores"/>
      </w:pPr>
      <w:r>
        <w:t>Avaliações: POST /avaliacoes, GET /avaliacoes?turma=..., PATCH /avaliacoes/{id}</w:t>
      </w:r>
    </w:p>
    <w:p w:rsidR="00034BF0" w:rsidRDefault="00712B2B">
      <w:pPr>
        <w:pStyle w:val="Commarcadores"/>
      </w:pPr>
      <w:r>
        <w:t>Notas: POST /avaliacoes/{id}/notas, GET /alunos/{id}/boletim?periodo=...</w:t>
      </w:r>
    </w:p>
    <w:p w:rsidR="00034BF0" w:rsidRDefault="00712B2B">
      <w:pPr>
        <w:pStyle w:val="Commarcadores"/>
      </w:pPr>
      <w:r>
        <w:t>Comunicados: POST /comunicados, GET /comunicados?publico=..., PATCH /comunicados/{id}</w:t>
      </w:r>
    </w:p>
    <w:p w:rsidR="00034BF0" w:rsidRDefault="00712B2B">
      <w:pPr>
        <w:pStyle w:val="Commarcadores"/>
      </w:pPr>
      <w:r>
        <w:t>Autenticação: POST /auth/login, POST /auth/refresh, POST /auth/logout</w:t>
      </w:r>
    </w:p>
    <w:p w:rsidR="00034BF0" w:rsidRDefault="00712B2B">
      <w:pPr>
        <w:pStyle w:val="Ttulo1"/>
      </w:pPr>
      <w:r>
        <w:t>12. Segurança e LGPD</w:t>
      </w:r>
    </w:p>
    <w:p w:rsidR="00034BF0" w:rsidRDefault="00712B2B">
      <w:pPr>
        <w:pStyle w:val="Commarcadores"/>
      </w:pPr>
      <w:r>
        <w:t>Criptografia de senhas (hash + salt, ex.: Argon2/BCrypt).</w:t>
      </w:r>
    </w:p>
    <w:p w:rsidR="00034BF0" w:rsidRDefault="00712B2B">
      <w:pPr>
        <w:pStyle w:val="Commarcadores"/>
      </w:pPr>
      <w:r>
        <w:t>Transporte seguro (HTTPS) e proteção contra CSRF/XSS/SQLi.</w:t>
      </w:r>
    </w:p>
    <w:p w:rsidR="00034BF0" w:rsidRDefault="00712B2B">
      <w:pPr>
        <w:pStyle w:val="Commarcadores"/>
      </w:pPr>
      <w:r>
        <w:t>Princípio do menor privilégio e segregação de funções (RBAC).</w:t>
      </w:r>
    </w:p>
    <w:p w:rsidR="00034BF0" w:rsidRDefault="00712B2B">
      <w:pPr>
        <w:pStyle w:val="Commarcadores"/>
      </w:pPr>
      <w:r>
        <w:t>Registro de consentimento, políticas de retenção e anonimização quando aplicável.</w:t>
      </w:r>
    </w:p>
    <w:p w:rsidR="00034BF0" w:rsidRDefault="00712B2B">
      <w:pPr>
        <w:pStyle w:val="Commarcadores"/>
      </w:pPr>
      <w:r>
        <w:t>Logs de acesso a dados pessoais sensíveis (PII).</w:t>
      </w:r>
    </w:p>
    <w:p w:rsidR="00034BF0" w:rsidRDefault="00712B2B">
      <w:pPr>
        <w:pStyle w:val="Ttulo1"/>
      </w:pPr>
      <w:r>
        <w:t>13. Restrições e Assunções</w:t>
      </w:r>
    </w:p>
    <w:p w:rsidR="00034BF0" w:rsidRDefault="00712B2B">
      <w:pPr>
        <w:pStyle w:val="Commarcadores"/>
      </w:pPr>
      <w:r>
        <w:t>Integração com calendário acadêmico definido pela instituição.</w:t>
      </w:r>
    </w:p>
    <w:p w:rsidR="00034BF0" w:rsidRDefault="00712B2B">
      <w:pPr>
        <w:pStyle w:val="Commarcadores"/>
      </w:pPr>
      <w:r>
        <w:t>Padrão de notas e médias definido por regimento interno.</w:t>
      </w:r>
    </w:p>
    <w:p w:rsidR="00034BF0" w:rsidRDefault="00712B2B">
      <w:pPr>
        <w:pStyle w:val="Commarcadores"/>
      </w:pPr>
      <w:r>
        <w:t>Infraestrutura com suporte a conteinerização e orquestração (ex.: Docker/Kubernetes).</w:t>
      </w:r>
    </w:p>
    <w:p w:rsidR="00034BF0" w:rsidRDefault="00712B2B">
      <w:pPr>
        <w:pStyle w:val="Ttulo1"/>
      </w:pPr>
      <w:r>
        <w:t>14. Riscos e Mitigações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12"/>
      </w:tblGrid>
      <w:tr w:rsidR="00034BF0" w:rsidTr="00034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:rsidR="00034BF0" w:rsidRDefault="00712B2B">
            <w:r>
              <w:rPr>
                <w:sz w:val="20"/>
              </w:rPr>
              <w:t>Risco</w:t>
            </w:r>
          </w:p>
        </w:tc>
        <w:tc>
          <w:tcPr>
            <w:tcW w:w="3312" w:type="dxa"/>
          </w:tcPr>
          <w:p w:rsidR="00034BF0" w:rsidRDefault="00712B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Impacto</w:t>
            </w:r>
          </w:p>
        </w:tc>
        <w:tc>
          <w:tcPr>
            <w:tcW w:w="3312" w:type="dxa"/>
          </w:tcPr>
          <w:p w:rsidR="00034BF0" w:rsidRDefault="00712B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Mitigação</w:t>
            </w:r>
          </w:p>
        </w:tc>
      </w:tr>
      <w:tr w:rsidR="00034BF0" w:rsidTr="00034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:rsidR="00034BF0" w:rsidRDefault="00712B2B">
            <w:r>
              <w:rPr>
                <w:sz w:val="20"/>
              </w:rPr>
              <w:t>Escopo mal definido</w:t>
            </w:r>
          </w:p>
        </w:tc>
        <w:tc>
          <w:tcPr>
            <w:tcW w:w="3312" w:type="dxa"/>
          </w:tcPr>
          <w:p w:rsidR="00034BF0" w:rsidRDefault="00712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Retrabalho e atrasos</w:t>
            </w:r>
          </w:p>
        </w:tc>
        <w:tc>
          <w:tcPr>
            <w:tcW w:w="3312" w:type="dxa"/>
          </w:tcPr>
          <w:p w:rsidR="00034BF0" w:rsidRDefault="00712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Workshops de alinhamento e validações iterativas</w:t>
            </w:r>
          </w:p>
        </w:tc>
      </w:tr>
      <w:tr w:rsidR="00034BF0" w:rsidTr="00034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:rsidR="00034BF0" w:rsidRDefault="00712B2B">
            <w:r>
              <w:rPr>
                <w:sz w:val="20"/>
              </w:rPr>
              <w:t>Carga simultânea alta</w:t>
            </w:r>
          </w:p>
        </w:tc>
        <w:tc>
          <w:tcPr>
            <w:tcW w:w="3312" w:type="dxa"/>
          </w:tcPr>
          <w:p w:rsidR="00034BF0" w:rsidRDefault="00712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Queda de performance</w:t>
            </w:r>
          </w:p>
        </w:tc>
        <w:tc>
          <w:tcPr>
            <w:tcW w:w="3312" w:type="dxa"/>
          </w:tcPr>
          <w:p w:rsidR="00034BF0" w:rsidRDefault="00712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Autoescalonamento e cache</w:t>
            </w:r>
          </w:p>
        </w:tc>
      </w:tr>
      <w:tr w:rsidR="00034BF0" w:rsidTr="00034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:rsidR="00034BF0" w:rsidRDefault="00712B2B">
            <w:r>
              <w:rPr>
                <w:sz w:val="20"/>
              </w:rPr>
              <w:t>Vazamento de dados</w:t>
            </w:r>
          </w:p>
        </w:tc>
        <w:tc>
          <w:tcPr>
            <w:tcW w:w="3312" w:type="dxa"/>
          </w:tcPr>
          <w:p w:rsidR="00034BF0" w:rsidRDefault="00712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Multas/LGPD</w:t>
            </w:r>
          </w:p>
        </w:tc>
        <w:tc>
          <w:tcPr>
            <w:tcW w:w="3312" w:type="dxa"/>
          </w:tcPr>
          <w:p w:rsidR="00034BF0" w:rsidRDefault="00712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Criptografia, RBAC, auditoria, testes de segurança</w:t>
            </w:r>
          </w:p>
        </w:tc>
      </w:tr>
    </w:tbl>
    <w:p w:rsidR="00034BF0" w:rsidRDefault="00712B2B">
      <w:pPr>
        <w:pStyle w:val="Ttulo1"/>
      </w:pPr>
      <w:r>
        <w:t>15. Métricas de Sucesso (KPIs)</w:t>
      </w:r>
    </w:p>
    <w:p w:rsidR="00034BF0" w:rsidRDefault="00712B2B">
      <w:pPr>
        <w:pStyle w:val="Commarcadores"/>
      </w:pPr>
      <w:r>
        <w:t>Tempo médio de carregamento &lt; 3s na página inicial.</w:t>
      </w:r>
    </w:p>
    <w:p w:rsidR="00034BF0" w:rsidRDefault="00712B2B">
      <w:pPr>
        <w:pStyle w:val="Commarcadores"/>
      </w:pPr>
      <w:r>
        <w:t>Disponibilidade ≥ 99,5%.</w:t>
      </w:r>
    </w:p>
    <w:p w:rsidR="00034BF0" w:rsidRDefault="00712B2B">
      <w:pPr>
        <w:pStyle w:val="Commarcadores"/>
      </w:pPr>
      <w:r>
        <w:t>≥ 95% dos usuários completam tarefas-chave sem erro (usabilidade).</w:t>
      </w:r>
    </w:p>
    <w:p w:rsidR="00034BF0" w:rsidRDefault="00712B2B">
      <w:pPr>
        <w:pStyle w:val="Commarcadores"/>
      </w:pPr>
      <w:r>
        <w:t>Tempo de restauração em desastre ≤ 4h.</w:t>
      </w:r>
    </w:p>
    <w:p w:rsidR="00034BF0" w:rsidRDefault="00712B2B">
      <w:pPr>
        <w:pStyle w:val="Ttulo1"/>
      </w:pPr>
      <w:r>
        <w:t>16. Priorização (MoSCoW) – Backlog Inicial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968"/>
        <w:gridCol w:w="4968"/>
      </w:tblGrid>
      <w:tr w:rsidR="00034BF0" w:rsidTr="00034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034BF0" w:rsidRDefault="00712B2B">
            <w:r>
              <w:rPr>
                <w:sz w:val="20"/>
              </w:rPr>
              <w:t>Prioridade</w:t>
            </w:r>
          </w:p>
        </w:tc>
        <w:tc>
          <w:tcPr>
            <w:tcW w:w="4968" w:type="dxa"/>
          </w:tcPr>
          <w:p w:rsidR="00034BF0" w:rsidRDefault="00712B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Itens</w:t>
            </w:r>
          </w:p>
        </w:tc>
      </w:tr>
      <w:tr w:rsidR="00034BF0" w:rsidTr="00034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034BF0" w:rsidRDefault="00712B2B">
            <w:r>
              <w:rPr>
                <w:sz w:val="20"/>
              </w:rPr>
              <w:t>Must Have</w:t>
            </w:r>
          </w:p>
        </w:tc>
        <w:tc>
          <w:tcPr>
            <w:tcW w:w="4968" w:type="dxa"/>
          </w:tcPr>
          <w:p w:rsidR="00034BF0" w:rsidRDefault="00712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Autenticação (RF001), Gestão de Alunos (RF002), Turmas/Disciplinas (RF004), Avaliações/Notas (RF005)</w:t>
            </w:r>
          </w:p>
        </w:tc>
      </w:tr>
      <w:tr w:rsidR="00034BF0" w:rsidTr="00034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034BF0" w:rsidRDefault="00712B2B">
            <w:r>
              <w:rPr>
                <w:sz w:val="20"/>
              </w:rPr>
              <w:lastRenderedPageBreak/>
              <w:t>Should Have</w:t>
            </w:r>
          </w:p>
        </w:tc>
        <w:tc>
          <w:tcPr>
            <w:tcW w:w="4968" w:type="dxa"/>
          </w:tcPr>
          <w:p w:rsidR="00034BF0" w:rsidRDefault="00712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Comunicados (RF006), Relatórios (RF007), Auditoria (RF008)</w:t>
            </w:r>
          </w:p>
        </w:tc>
      </w:tr>
      <w:tr w:rsidR="00034BF0" w:rsidTr="00034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034BF0" w:rsidRDefault="00712B2B">
            <w:r>
              <w:rPr>
                <w:sz w:val="20"/>
              </w:rPr>
              <w:t>Could Have</w:t>
            </w:r>
          </w:p>
        </w:tc>
        <w:tc>
          <w:tcPr>
            <w:tcW w:w="4968" w:type="dxa"/>
          </w:tcPr>
          <w:p w:rsidR="00034BF0" w:rsidRDefault="00712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Exportações (RF010), Internacionalização (RNF009)</w:t>
            </w:r>
          </w:p>
        </w:tc>
      </w:tr>
      <w:tr w:rsidR="00034BF0" w:rsidTr="00034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034BF0" w:rsidRDefault="00712B2B">
            <w:r>
              <w:rPr>
                <w:sz w:val="20"/>
              </w:rPr>
              <w:t>Won't Have (agora)</w:t>
            </w:r>
          </w:p>
        </w:tc>
        <w:tc>
          <w:tcPr>
            <w:tcW w:w="4968" w:type="dxa"/>
          </w:tcPr>
          <w:p w:rsidR="00034BF0" w:rsidRDefault="00712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App mobile nativo, integrações externas complexas</w:t>
            </w:r>
          </w:p>
        </w:tc>
      </w:tr>
    </w:tbl>
    <w:p w:rsidR="00034BF0" w:rsidRDefault="00712B2B">
      <w:pPr>
        <w:pStyle w:val="Ttulo1"/>
      </w:pPr>
      <w:r>
        <w:t>17. Fluxos Textuais (Sequência Simplificada)</w:t>
      </w:r>
    </w:p>
    <w:p w:rsidR="00034BF0" w:rsidRDefault="00712B2B">
      <w:r>
        <w:t>Fluxo: Lançamento de Notas — Professor autentica → seleciona turma/disciplina → cria avaliação (data, tipo, peso) → informa notas por aluno → sistema calcula média por avaliação e disciplina → admin fecha boletim → alteração posterior somente com permissão e auditoria.</w:t>
      </w:r>
    </w:p>
    <w:p w:rsidR="00034BF0" w:rsidRDefault="00712B2B">
      <w:pPr>
        <w:pStyle w:val="Ttulo1"/>
      </w:pPr>
      <w:r>
        <w:t>18. Permissões por Papel (RBAC – resumo)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2484"/>
        <w:gridCol w:w="2484"/>
        <w:gridCol w:w="2484"/>
        <w:gridCol w:w="2484"/>
      </w:tblGrid>
      <w:tr w:rsidR="00034BF0" w:rsidTr="00034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034BF0" w:rsidRDefault="00712B2B">
            <w:r>
              <w:rPr>
                <w:sz w:val="20"/>
              </w:rPr>
              <w:t>Recurso</w:t>
            </w:r>
          </w:p>
        </w:tc>
        <w:tc>
          <w:tcPr>
            <w:tcW w:w="2484" w:type="dxa"/>
          </w:tcPr>
          <w:p w:rsidR="00034BF0" w:rsidRDefault="00712B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Administrador</w:t>
            </w:r>
          </w:p>
        </w:tc>
        <w:tc>
          <w:tcPr>
            <w:tcW w:w="2484" w:type="dxa"/>
          </w:tcPr>
          <w:p w:rsidR="00034BF0" w:rsidRDefault="00712B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Professor</w:t>
            </w:r>
          </w:p>
        </w:tc>
        <w:tc>
          <w:tcPr>
            <w:tcW w:w="2484" w:type="dxa"/>
          </w:tcPr>
          <w:p w:rsidR="00034BF0" w:rsidRDefault="00712B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Aluno</w:t>
            </w:r>
          </w:p>
        </w:tc>
      </w:tr>
      <w:tr w:rsidR="00034BF0" w:rsidTr="00034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034BF0" w:rsidRDefault="00712B2B">
            <w:r>
              <w:rPr>
                <w:sz w:val="20"/>
              </w:rPr>
              <w:t>Alunos</w:t>
            </w:r>
          </w:p>
        </w:tc>
        <w:tc>
          <w:tcPr>
            <w:tcW w:w="2484" w:type="dxa"/>
          </w:tcPr>
          <w:p w:rsidR="00034BF0" w:rsidRDefault="00712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Ler/Editar/Excluir</w:t>
            </w:r>
          </w:p>
        </w:tc>
        <w:tc>
          <w:tcPr>
            <w:tcW w:w="2484" w:type="dxa"/>
          </w:tcPr>
          <w:p w:rsidR="00034BF0" w:rsidRDefault="00712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Ler (alunos da turma)</w:t>
            </w:r>
          </w:p>
        </w:tc>
        <w:tc>
          <w:tcPr>
            <w:tcW w:w="2484" w:type="dxa"/>
          </w:tcPr>
          <w:p w:rsidR="00034BF0" w:rsidRDefault="00712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Ler (próprio)</w:t>
            </w:r>
          </w:p>
        </w:tc>
      </w:tr>
      <w:tr w:rsidR="00034BF0" w:rsidTr="00034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034BF0" w:rsidRDefault="00712B2B">
            <w:r>
              <w:rPr>
                <w:sz w:val="20"/>
              </w:rPr>
              <w:t>Professores</w:t>
            </w:r>
          </w:p>
        </w:tc>
        <w:tc>
          <w:tcPr>
            <w:tcW w:w="2484" w:type="dxa"/>
          </w:tcPr>
          <w:p w:rsidR="00034BF0" w:rsidRDefault="00712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Ler/Editar/Excluir</w:t>
            </w:r>
          </w:p>
        </w:tc>
        <w:tc>
          <w:tcPr>
            <w:tcW w:w="2484" w:type="dxa"/>
          </w:tcPr>
          <w:p w:rsidR="00034BF0" w:rsidRDefault="00712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Ler/Editar (próprio)</w:t>
            </w:r>
          </w:p>
        </w:tc>
        <w:tc>
          <w:tcPr>
            <w:tcW w:w="2484" w:type="dxa"/>
          </w:tcPr>
          <w:p w:rsidR="00034BF0" w:rsidRDefault="00712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—</w:t>
            </w:r>
          </w:p>
        </w:tc>
      </w:tr>
      <w:tr w:rsidR="00034BF0" w:rsidTr="00034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034BF0" w:rsidRDefault="00712B2B">
            <w:r>
              <w:rPr>
                <w:sz w:val="20"/>
              </w:rPr>
              <w:t>Turmas/Disciplinas</w:t>
            </w:r>
          </w:p>
        </w:tc>
        <w:tc>
          <w:tcPr>
            <w:tcW w:w="2484" w:type="dxa"/>
          </w:tcPr>
          <w:p w:rsidR="00034BF0" w:rsidRDefault="00712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Ler/Editar/Excluir</w:t>
            </w:r>
          </w:p>
        </w:tc>
        <w:tc>
          <w:tcPr>
            <w:tcW w:w="2484" w:type="dxa"/>
          </w:tcPr>
          <w:p w:rsidR="00034BF0" w:rsidRDefault="00712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Ler (atribuídas)</w:t>
            </w:r>
          </w:p>
        </w:tc>
        <w:tc>
          <w:tcPr>
            <w:tcW w:w="2484" w:type="dxa"/>
          </w:tcPr>
          <w:p w:rsidR="00034BF0" w:rsidRDefault="00712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Ler (matriculadas)</w:t>
            </w:r>
          </w:p>
        </w:tc>
      </w:tr>
      <w:tr w:rsidR="00034BF0" w:rsidTr="00034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034BF0" w:rsidRDefault="00712B2B">
            <w:r>
              <w:rPr>
                <w:sz w:val="20"/>
              </w:rPr>
              <w:t>Avaliações/Notas</w:t>
            </w:r>
          </w:p>
        </w:tc>
        <w:tc>
          <w:tcPr>
            <w:tcW w:w="2484" w:type="dxa"/>
          </w:tcPr>
          <w:p w:rsidR="00034BF0" w:rsidRDefault="00712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Ler/Editar/Excluir</w:t>
            </w:r>
          </w:p>
        </w:tc>
        <w:tc>
          <w:tcPr>
            <w:tcW w:w="2484" w:type="dxa"/>
          </w:tcPr>
          <w:p w:rsidR="00034BF0" w:rsidRDefault="00712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Ler/Editar (atribuídas)</w:t>
            </w:r>
          </w:p>
        </w:tc>
        <w:tc>
          <w:tcPr>
            <w:tcW w:w="2484" w:type="dxa"/>
          </w:tcPr>
          <w:p w:rsidR="00034BF0" w:rsidRDefault="00712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Ler (próprio)</w:t>
            </w:r>
          </w:p>
        </w:tc>
      </w:tr>
      <w:tr w:rsidR="00034BF0" w:rsidTr="00034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034BF0" w:rsidRDefault="00712B2B">
            <w:r>
              <w:rPr>
                <w:sz w:val="20"/>
              </w:rPr>
              <w:t>Comunicados</w:t>
            </w:r>
          </w:p>
        </w:tc>
        <w:tc>
          <w:tcPr>
            <w:tcW w:w="2484" w:type="dxa"/>
          </w:tcPr>
          <w:p w:rsidR="00034BF0" w:rsidRDefault="00712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Ler/Editar/Excluir</w:t>
            </w:r>
          </w:p>
        </w:tc>
        <w:tc>
          <w:tcPr>
            <w:tcW w:w="2484" w:type="dxa"/>
          </w:tcPr>
          <w:p w:rsidR="00034BF0" w:rsidRDefault="00712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Ler</w:t>
            </w:r>
          </w:p>
        </w:tc>
        <w:tc>
          <w:tcPr>
            <w:tcW w:w="2484" w:type="dxa"/>
          </w:tcPr>
          <w:p w:rsidR="00034BF0" w:rsidRDefault="00712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Ler</w:t>
            </w:r>
          </w:p>
        </w:tc>
      </w:tr>
    </w:tbl>
    <w:p w:rsidR="00034BF0" w:rsidRDefault="00712B2B">
      <w:pPr>
        <w:pStyle w:val="Ttulo1"/>
      </w:pPr>
      <w:r>
        <w:t>19. Anexos – Diagramas (ASCII Simplificados)</w:t>
      </w:r>
    </w:p>
    <w:p w:rsidR="00034BF0" w:rsidRDefault="00712B2B">
      <w:r>
        <w:t>Caso de Uso (alto nível):</w:t>
      </w:r>
    </w:p>
    <w:p w:rsidR="00034BF0" w:rsidRDefault="00712B2B">
      <w:r>
        <w:br/>
        <w:t>[Administrador] ---- (Gerenciar Alunos)</w:t>
      </w:r>
      <w:r>
        <w:br/>
        <w:t>[Administrador] ---- (Gerenciar Professores)</w:t>
      </w:r>
      <w:r>
        <w:br/>
        <w:t>[Administrador] ---- (Gerenciar Turmas/Disciplinas)</w:t>
      </w:r>
      <w:r>
        <w:br/>
        <w:t>[Professor]     ---- (Registrar Avaliações/Notas)</w:t>
      </w:r>
      <w:r>
        <w:br/>
        <w:t>[Aluno]         ---- (Consultar Boletim)</w:t>
      </w:r>
      <w:r>
        <w:br/>
        <w:t>[Administrador] ---- (Enviar Comunicados)</w:t>
      </w:r>
      <w:r>
        <w:br/>
      </w:r>
    </w:p>
    <w:p w:rsidR="00034BF0" w:rsidRDefault="00712B2B">
      <w:r>
        <w:t>Modelo Relacional (alto nível):</w:t>
      </w:r>
    </w:p>
    <w:p w:rsidR="00034BF0" w:rsidRDefault="00712B2B">
      <w:r>
        <w:br/>
        <w:t>Aluno( id, matricula, nome, ... )</w:t>
      </w:r>
      <w:r>
        <w:br/>
        <w:t>Professor( id, nome, ... )</w:t>
      </w:r>
      <w:r>
        <w:br/>
        <w:t>Turma( id, codigo, ano_letivo, ... )</w:t>
      </w:r>
      <w:r>
        <w:br/>
        <w:t>Disciplina( id, nome, codigo, ... )</w:t>
      </w:r>
      <w:r>
        <w:br/>
        <w:t>Atribuicao( id, professor_id -&gt; Professor, turma_id -&gt; Turma, disciplina_id -&gt; Disciplina )</w:t>
      </w:r>
      <w:r>
        <w:br/>
        <w:t>Avaliacao( id, turma_id -&gt; Turma, disciplina_id -&gt; Disciplina, professor_id -&gt; Professor )</w:t>
      </w:r>
      <w:r>
        <w:br/>
        <w:t>Nota( id, avaliacao_id -&gt; Avaliacao, aluno_id -&gt; Aluno )</w:t>
      </w:r>
      <w:r>
        <w:br/>
        <w:t>Comunicado( id, titulo, conteudo, publico_alvo )</w:t>
      </w:r>
      <w:r>
        <w:br/>
        <w:t>Usuario( id, email, senha_hash, papel )</w:t>
      </w:r>
      <w:r>
        <w:br/>
      </w:r>
      <w:r>
        <w:lastRenderedPageBreak/>
        <w:t>Auditoria( id, entidade, entidade_id, ... )</w:t>
      </w:r>
      <w:r>
        <w:br/>
      </w:r>
    </w:p>
    <w:p w:rsidR="00DB60DC" w:rsidRDefault="00DB60DC"/>
    <w:p w:rsidR="00DB60DC" w:rsidRDefault="00DB60DC"/>
    <w:p w:rsidR="00DB60DC" w:rsidRDefault="00DB60DC">
      <w:proofErr w:type="spellStart"/>
      <w:r>
        <w:t>Código</w:t>
      </w:r>
      <w:proofErr w:type="spellEnd"/>
      <w:r>
        <w:t xml:space="preserve"> </w:t>
      </w:r>
      <w:proofErr w:type="spellStart"/>
      <w:r>
        <w:t>PlantUML</w:t>
      </w:r>
      <w:proofErr w:type="spellEnd"/>
      <w:r>
        <w:t xml:space="preserve"> - </w:t>
      </w:r>
      <w:proofErr w:type="spellStart"/>
      <w:r>
        <w:t>Diagramas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Gestão</w:t>
      </w:r>
      <w:proofErr w:type="spellEnd"/>
    </w:p>
    <w:p w:rsidR="00DB60DC" w:rsidRDefault="00DB60DC"/>
    <w:p w:rsidR="00E14A84" w:rsidRDefault="00E14A84" w:rsidP="00E14A84">
      <w:r>
        <w:t>@</w:t>
      </w:r>
      <w:proofErr w:type="spellStart"/>
      <w:r>
        <w:t>startuml</w:t>
      </w:r>
      <w:proofErr w:type="spellEnd"/>
    </w:p>
    <w:p w:rsidR="00E14A84" w:rsidRDefault="00E14A84" w:rsidP="00E14A84">
      <w:proofErr w:type="spellStart"/>
      <w:proofErr w:type="gramStart"/>
      <w:r>
        <w:t>skinparam</w:t>
      </w:r>
      <w:proofErr w:type="spellEnd"/>
      <w:proofErr w:type="gramEnd"/>
      <w:r>
        <w:t xml:space="preserve"> </w:t>
      </w:r>
      <w:proofErr w:type="spellStart"/>
      <w:r>
        <w:t>classAttributeIconSize</w:t>
      </w:r>
      <w:proofErr w:type="spellEnd"/>
      <w:r>
        <w:t xml:space="preserve"> 0</w:t>
      </w:r>
    </w:p>
    <w:p w:rsidR="00E14A84" w:rsidRDefault="00E14A84" w:rsidP="00E14A84"/>
    <w:p w:rsidR="00E14A84" w:rsidRDefault="00E14A84" w:rsidP="00E14A84">
      <w:proofErr w:type="gramStart"/>
      <w:r>
        <w:t>title</w:t>
      </w:r>
      <w:proofErr w:type="gramEnd"/>
      <w:r>
        <w:t xml:space="preserve">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Gestão</w:t>
      </w:r>
      <w:proofErr w:type="spellEnd"/>
      <w:r>
        <w:t xml:space="preserve"> Escolar</w:t>
      </w:r>
    </w:p>
    <w:p w:rsidR="00E14A84" w:rsidRDefault="00E14A84" w:rsidP="00E14A84"/>
    <w:p w:rsidR="00E14A84" w:rsidRDefault="00E14A84" w:rsidP="00E14A84">
      <w:proofErr w:type="gramStart"/>
      <w:r>
        <w:t>' *</w:t>
      </w:r>
      <w:proofErr w:type="gramEnd"/>
      <w:r>
        <w:t xml:space="preserve">* </w:t>
      </w:r>
      <w:proofErr w:type="spellStart"/>
      <w:r>
        <w:t>Entidades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 xml:space="preserve"> **</w:t>
      </w:r>
    </w:p>
    <w:p w:rsidR="00E14A84" w:rsidRDefault="00E14A84" w:rsidP="00E14A84"/>
    <w:p w:rsidR="00E14A84" w:rsidRDefault="00E14A84" w:rsidP="00E14A84">
      <w:proofErr w:type="gramStart"/>
      <w:r>
        <w:t>class</w:t>
      </w:r>
      <w:proofErr w:type="gramEnd"/>
      <w:r>
        <w:t xml:space="preserve"> </w:t>
      </w:r>
      <w:proofErr w:type="spellStart"/>
      <w:r>
        <w:t>Usuario</w:t>
      </w:r>
      <w:proofErr w:type="spellEnd"/>
      <w:r>
        <w:t xml:space="preserve"> {</w:t>
      </w:r>
    </w:p>
    <w:p w:rsidR="00E14A84" w:rsidRDefault="00E14A84" w:rsidP="00E14A84">
      <w:r>
        <w:t xml:space="preserve">- </w:t>
      </w:r>
      <w:proofErr w:type="gramStart"/>
      <w:r>
        <w:t>id :</w:t>
      </w:r>
      <w:proofErr w:type="gramEnd"/>
      <w:r>
        <w:t xml:space="preserve"> string</w:t>
      </w:r>
    </w:p>
    <w:p w:rsidR="00E14A84" w:rsidRDefault="00E14A84" w:rsidP="00E14A84">
      <w:r>
        <w:t xml:space="preserve">- </w:t>
      </w:r>
      <w:proofErr w:type="gramStart"/>
      <w:r>
        <w:t>email :</w:t>
      </w:r>
      <w:proofErr w:type="gramEnd"/>
      <w:r>
        <w:t xml:space="preserve"> string</w:t>
      </w:r>
    </w:p>
    <w:p w:rsidR="00E14A84" w:rsidRDefault="00E14A84" w:rsidP="00E14A84">
      <w:r>
        <w:t xml:space="preserve">- </w:t>
      </w:r>
      <w:proofErr w:type="spellStart"/>
      <w:r>
        <w:t>senha_</w:t>
      </w:r>
      <w:proofErr w:type="gramStart"/>
      <w:r>
        <w:t>hash</w:t>
      </w:r>
      <w:proofErr w:type="spellEnd"/>
      <w:r>
        <w:t xml:space="preserve"> :</w:t>
      </w:r>
      <w:proofErr w:type="gramEnd"/>
      <w:r>
        <w:t xml:space="preserve"> string</w:t>
      </w:r>
    </w:p>
    <w:p w:rsidR="00E14A84" w:rsidRDefault="00E14A84" w:rsidP="00E14A84">
      <w:r>
        <w:t xml:space="preserve">- </w:t>
      </w:r>
      <w:proofErr w:type="spellStart"/>
      <w:proofErr w:type="gramStart"/>
      <w:r>
        <w:t>papel</w:t>
      </w:r>
      <w:proofErr w:type="spellEnd"/>
      <w:r>
        <w:t xml:space="preserve"> :</w:t>
      </w:r>
      <w:proofErr w:type="gramEnd"/>
      <w:r>
        <w:t xml:space="preserve"> string</w:t>
      </w:r>
    </w:p>
    <w:p w:rsidR="00E14A84" w:rsidRDefault="00E14A84" w:rsidP="00E14A84">
      <w:r>
        <w:t xml:space="preserve">- </w:t>
      </w:r>
      <w:proofErr w:type="spellStart"/>
      <w:proofErr w:type="gramStart"/>
      <w:r>
        <w:t>ativo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boolean</w:t>
      </w:r>
      <w:proofErr w:type="spellEnd"/>
    </w:p>
    <w:p w:rsidR="00E14A84" w:rsidRDefault="00E14A84" w:rsidP="00E14A84">
      <w:r>
        <w:t>}</w:t>
      </w:r>
    </w:p>
    <w:p w:rsidR="00E14A84" w:rsidRDefault="00E14A84" w:rsidP="00E14A84"/>
    <w:p w:rsidR="00E14A84" w:rsidRDefault="00E14A84" w:rsidP="00E14A84">
      <w:proofErr w:type="gramStart"/>
      <w:r>
        <w:t>class</w:t>
      </w:r>
      <w:proofErr w:type="gramEnd"/>
      <w:r>
        <w:t xml:space="preserve"> Auditoria {</w:t>
      </w:r>
    </w:p>
    <w:p w:rsidR="00E14A84" w:rsidRDefault="00E14A84" w:rsidP="00E14A84">
      <w:r>
        <w:t xml:space="preserve">- </w:t>
      </w:r>
      <w:proofErr w:type="gramStart"/>
      <w:r>
        <w:t>id :</w:t>
      </w:r>
      <w:proofErr w:type="gramEnd"/>
      <w:r>
        <w:t xml:space="preserve"> string</w:t>
      </w:r>
    </w:p>
    <w:p w:rsidR="00E14A84" w:rsidRDefault="00E14A84" w:rsidP="00E14A84">
      <w:r>
        <w:t xml:space="preserve">- </w:t>
      </w:r>
      <w:proofErr w:type="spellStart"/>
      <w:proofErr w:type="gramStart"/>
      <w:r>
        <w:t>entidade</w:t>
      </w:r>
      <w:proofErr w:type="spellEnd"/>
      <w:r>
        <w:t xml:space="preserve"> :</w:t>
      </w:r>
      <w:proofErr w:type="gramEnd"/>
      <w:r>
        <w:t xml:space="preserve"> string</w:t>
      </w:r>
    </w:p>
    <w:p w:rsidR="00E14A84" w:rsidRDefault="00E14A84" w:rsidP="00E14A84">
      <w:r>
        <w:t xml:space="preserve">- </w:t>
      </w:r>
      <w:proofErr w:type="spellStart"/>
      <w:r>
        <w:t>entidade_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string</w:t>
      </w:r>
    </w:p>
    <w:p w:rsidR="00E14A84" w:rsidRDefault="00E14A84" w:rsidP="00E14A84">
      <w:r>
        <w:t xml:space="preserve">- </w:t>
      </w:r>
      <w:proofErr w:type="spellStart"/>
      <w:proofErr w:type="gramStart"/>
      <w:r>
        <w:t>acao</w:t>
      </w:r>
      <w:proofErr w:type="spellEnd"/>
      <w:r>
        <w:t xml:space="preserve"> :</w:t>
      </w:r>
      <w:proofErr w:type="gramEnd"/>
      <w:r>
        <w:t xml:space="preserve"> string</w:t>
      </w:r>
    </w:p>
    <w:p w:rsidR="00E14A84" w:rsidRDefault="00E14A84" w:rsidP="00E14A84">
      <w:r>
        <w:t xml:space="preserve">- </w:t>
      </w:r>
      <w:proofErr w:type="gramStart"/>
      <w:r>
        <w:t>antes :</w:t>
      </w:r>
      <w:proofErr w:type="gramEnd"/>
      <w:r>
        <w:t xml:space="preserve"> string</w:t>
      </w:r>
    </w:p>
    <w:p w:rsidR="00E14A84" w:rsidRDefault="00E14A84" w:rsidP="00E14A84">
      <w:r>
        <w:lastRenderedPageBreak/>
        <w:t xml:space="preserve">- </w:t>
      </w:r>
      <w:proofErr w:type="spellStart"/>
      <w:proofErr w:type="gramStart"/>
      <w:r>
        <w:t>depois</w:t>
      </w:r>
      <w:proofErr w:type="spellEnd"/>
      <w:r>
        <w:t xml:space="preserve"> :</w:t>
      </w:r>
      <w:proofErr w:type="gramEnd"/>
      <w:r>
        <w:t xml:space="preserve"> string</w:t>
      </w:r>
    </w:p>
    <w:p w:rsidR="00E14A84" w:rsidRDefault="00E14A84" w:rsidP="00E14A84">
      <w:r>
        <w:t xml:space="preserve">- </w:t>
      </w:r>
      <w:proofErr w:type="spellStart"/>
      <w:r>
        <w:t>usuario_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string</w:t>
      </w:r>
    </w:p>
    <w:p w:rsidR="00E14A84" w:rsidRDefault="00E14A84" w:rsidP="00E14A84">
      <w:r>
        <w:t xml:space="preserve">- </w:t>
      </w:r>
      <w:proofErr w:type="gramStart"/>
      <w:r>
        <w:t>timestamp :</w:t>
      </w:r>
      <w:proofErr w:type="gramEnd"/>
      <w:r>
        <w:t xml:space="preserve"> </w:t>
      </w:r>
      <w:proofErr w:type="spellStart"/>
      <w:r>
        <w:t>datetime</w:t>
      </w:r>
      <w:proofErr w:type="spellEnd"/>
    </w:p>
    <w:p w:rsidR="00E14A84" w:rsidRDefault="00E14A84" w:rsidP="00E14A84">
      <w:r>
        <w:t>}</w:t>
      </w:r>
    </w:p>
    <w:p w:rsidR="00E14A84" w:rsidRDefault="00E14A84" w:rsidP="00E14A84"/>
    <w:p w:rsidR="00E14A84" w:rsidRDefault="00E14A84" w:rsidP="00E14A84">
      <w:proofErr w:type="gramStart"/>
      <w:r>
        <w:t>class</w:t>
      </w:r>
      <w:proofErr w:type="gramEnd"/>
      <w:r>
        <w:t xml:space="preserve"> </w:t>
      </w:r>
      <w:proofErr w:type="spellStart"/>
      <w:r>
        <w:t>Aluno</w:t>
      </w:r>
      <w:proofErr w:type="spellEnd"/>
      <w:r>
        <w:t xml:space="preserve"> {</w:t>
      </w:r>
    </w:p>
    <w:p w:rsidR="00E14A84" w:rsidRDefault="00E14A84" w:rsidP="00E14A84">
      <w:r>
        <w:t xml:space="preserve">- </w:t>
      </w:r>
      <w:proofErr w:type="gramStart"/>
      <w:r>
        <w:t>id :</w:t>
      </w:r>
      <w:proofErr w:type="gramEnd"/>
      <w:r>
        <w:t xml:space="preserve"> string</w:t>
      </w:r>
    </w:p>
    <w:p w:rsidR="00E14A84" w:rsidRDefault="00E14A84" w:rsidP="00E14A84">
      <w:r>
        <w:t xml:space="preserve">- </w:t>
      </w:r>
      <w:proofErr w:type="spellStart"/>
      <w:proofErr w:type="gramStart"/>
      <w:r>
        <w:t>matricula</w:t>
      </w:r>
      <w:proofErr w:type="spellEnd"/>
      <w:r>
        <w:t xml:space="preserve"> :</w:t>
      </w:r>
      <w:proofErr w:type="gramEnd"/>
      <w:r>
        <w:t xml:space="preserve"> string</w:t>
      </w:r>
    </w:p>
    <w:p w:rsidR="00E14A84" w:rsidRDefault="00E14A84" w:rsidP="00E14A84">
      <w:r>
        <w:t xml:space="preserve">- </w:t>
      </w:r>
      <w:proofErr w:type="spellStart"/>
      <w:proofErr w:type="gramStart"/>
      <w:r>
        <w:t>nome</w:t>
      </w:r>
      <w:proofErr w:type="spellEnd"/>
      <w:r>
        <w:t xml:space="preserve"> :</w:t>
      </w:r>
      <w:proofErr w:type="gramEnd"/>
      <w:r>
        <w:t xml:space="preserve"> string</w:t>
      </w:r>
    </w:p>
    <w:p w:rsidR="00E14A84" w:rsidRDefault="00E14A84" w:rsidP="00E14A84">
      <w:r>
        <w:t xml:space="preserve">- </w:t>
      </w:r>
      <w:proofErr w:type="spellStart"/>
      <w:r>
        <w:t>data_</w:t>
      </w:r>
      <w:proofErr w:type="gramStart"/>
      <w:r>
        <w:t>nascimento</w:t>
      </w:r>
      <w:proofErr w:type="spellEnd"/>
      <w:r>
        <w:t xml:space="preserve"> :</w:t>
      </w:r>
      <w:proofErr w:type="gramEnd"/>
      <w:r>
        <w:t xml:space="preserve"> date</w:t>
      </w:r>
    </w:p>
    <w:p w:rsidR="00E14A84" w:rsidRDefault="00E14A84" w:rsidP="00E14A84">
      <w:r>
        <w:t xml:space="preserve">- </w:t>
      </w:r>
      <w:proofErr w:type="gramStart"/>
      <w:r>
        <w:t>email :</w:t>
      </w:r>
      <w:proofErr w:type="gramEnd"/>
      <w:r>
        <w:t xml:space="preserve"> string</w:t>
      </w:r>
    </w:p>
    <w:p w:rsidR="00E14A84" w:rsidRDefault="00E14A84" w:rsidP="00E14A84">
      <w:r>
        <w:t xml:space="preserve">- </w:t>
      </w:r>
      <w:proofErr w:type="spellStart"/>
      <w:proofErr w:type="gramStart"/>
      <w:r>
        <w:t>telefone</w:t>
      </w:r>
      <w:proofErr w:type="spellEnd"/>
      <w:r>
        <w:t xml:space="preserve"> :</w:t>
      </w:r>
      <w:proofErr w:type="gramEnd"/>
      <w:r>
        <w:t xml:space="preserve"> string</w:t>
      </w:r>
    </w:p>
    <w:p w:rsidR="00E14A84" w:rsidRDefault="00E14A84" w:rsidP="00E14A84">
      <w:r>
        <w:t xml:space="preserve">- </w:t>
      </w:r>
      <w:proofErr w:type="spellStart"/>
      <w:proofErr w:type="gramStart"/>
      <w:r>
        <w:t>endereco</w:t>
      </w:r>
      <w:proofErr w:type="spellEnd"/>
      <w:r>
        <w:t xml:space="preserve"> :</w:t>
      </w:r>
      <w:proofErr w:type="gramEnd"/>
      <w:r>
        <w:t xml:space="preserve"> string</w:t>
      </w:r>
    </w:p>
    <w:p w:rsidR="00E14A84" w:rsidRDefault="00E14A84" w:rsidP="00E14A84">
      <w:r>
        <w:t xml:space="preserve">- </w:t>
      </w:r>
      <w:proofErr w:type="gramStart"/>
      <w:r>
        <w:t>status :</w:t>
      </w:r>
      <w:proofErr w:type="gramEnd"/>
      <w:r>
        <w:t xml:space="preserve"> string</w:t>
      </w:r>
    </w:p>
    <w:p w:rsidR="00E14A84" w:rsidRDefault="00E14A84" w:rsidP="00E14A84">
      <w:r>
        <w:t>}</w:t>
      </w:r>
    </w:p>
    <w:p w:rsidR="00E14A84" w:rsidRDefault="00E14A84" w:rsidP="00E14A84"/>
    <w:p w:rsidR="00E14A84" w:rsidRDefault="00E14A84" w:rsidP="00E14A84">
      <w:proofErr w:type="gramStart"/>
      <w:r>
        <w:t>class</w:t>
      </w:r>
      <w:proofErr w:type="gramEnd"/>
      <w:r>
        <w:t xml:space="preserve"> Professor {</w:t>
      </w:r>
    </w:p>
    <w:p w:rsidR="00E14A84" w:rsidRDefault="00E14A84" w:rsidP="00E14A84">
      <w:r>
        <w:t xml:space="preserve">- </w:t>
      </w:r>
      <w:proofErr w:type="gramStart"/>
      <w:r>
        <w:t>id :</w:t>
      </w:r>
      <w:proofErr w:type="gramEnd"/>
      <w:r>
        <w:t xml:space="preserve"> string</w:t>
      </w:r>
    </w:p>
    <w:p w:rsidR="00E14A84" w:rsidRDefault="00E14A84" w:rsidP="00E14A84">
      <w:r>
        <w:t xml:space="preserve">- </w:t>
      </w:r>
      <w:proofErr w:type="spellStart"/>
      <w:proofErr w:type="gramStart"/>
      <w:r>
        <w:t>nome</w:t>
      </w:r>
      <w:proofErr w:type="spellEnd"/>
      <w:r>
        <w:t xml:space="preserve"> :</w:t>
      </w:r>
      <w:proofErr w:type="gramEnd"/>
      <w:r>
        <w:t xml:space="preserve"> string</w:t>
      </w:r>
    </w:p>
    <w:p w:rsidR="00E14A84" w:rsidRDefault="00E14A84" w:rsidP="00E14A84">
      <w:r>
        <w:t xml:space="preserve">- </w:t>
      </w:r>
      <w:proofErr w:type="gramStart"/>
      <w:r>
        <w:t>email :</w:t>
      </w:r>
      <w:proofErr w:type="gramEnd"/>
      <w:r>
        <w:t xml:space="preserve"> string</w:t>
      </w:r>
    </w:p>
    <w:p w:rsidR="00E14A84" w:rsidRDefault="00E14A84" w:rsidP="00E14A84">
      <w:r>
        <w:t xml:space="preserve">- </w:t>
      </w:r>
      <w:proofErr w:type="spellStart"/>
      <w:proofErr w:type="gramStart"/>
      <w:r>
        <w:t>telefone</w:t>
      </w:r>
      <w:proofErr w:type="spellEnd"/>
      <w:r>
        <w:t xml:space="preserve"> :</w:t>
      </w:r>
      <w:proofErr w:type="gramEnd"/>
      <w:r>
        <w:t xml:space="preserve"> string</w:t>
      </w:r>
    </w:p>
    <w:p w:rsidR="00E14A84" w:rsidRDefault="00E14A84" w:rsidP="00E14A84">
      <w:r>
        <w:t xml:space="preserve">- </w:t>
      </w:r>
      <w:proofErr w:type="spellStart"/>
      <w:proofErr w:type="gramStart"/>
      <w:r>
        <w:t>titulacao</w:t>
      </w:r>
      <w:proofErr w:type="spellEnd"/>
      <w:r>
        <w:t xml:space="preserve"> :</w:t>
      </w:r>
      <w:proofErr w:type="gramEnd"/>
      <w:r>
        <w:t xml:space="preserve"> string</w:t>
      </w:r>
    </w:p>
    <w:p w:rsidR="00E14A84" w:rsidRDefault="00E14A84" w:rsidP="00E14A84">
      <w:r>
        <w:t xml:space="preserve">- </w:t>
      </w:r>
      <w:proofErr w:type="spellStart"/>
      <w:r>
        <w:t>carga_</w:t>
      </w:r>
      <w:proofErr w:type="gramStart"/>
      <w:r>
        <w:t>horaria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E14A84" w:rsidRDefault="00E14A84" w:rsidP="00E14A84">
      <w:r>
        <w:t>}</w:t>
      </w:r>
    </w:p>
    <w:p w:rsidR="00E14A84" w:rsidRDefault="00E14A84" w:rsidP="00E14A84"/>
    <w:p w:rsidR="00E14A84" w:rsidRDefault="00E14A84" w:rsidP="00E14A84">
      <w:proofErr w:type="gramStart"/>
      <w:r>
        <w:t>class</w:t>
      </w:r>
      <w:proofErr w:type="gramEnd"/>
      <w:r>
        <w:t xml:space="preserve"> </w:t>
      </w:r>
      <w:proofErr w:type="spellStart"/>
      <w:r>
        <w:t>Turma</w:t>
      </w:r>
      <w:proofErr w:type="spellEnd"/>
      <w:r>
        <w:t xml:space="preserve"> {</w:t>
      </w:r>
    </w:p>
    <w:p w:rsidR="00E14A84" w:rsidRDefault="00E14A84" w:rsidP="00E14A84">
      <w:r>
        <w:t xml:space="preserve">- </w:t>
      </w:r>
      <w:proofErr w:type="gramStart"/>
      <w:r>
        <w:t>id :</w:t>
      </w:r>
      <w:proofErr w:type="gramEnd"/>
      <w:r>
        <w:t xml:space="preserve"> string</w:t>
      </w:r>
    </w:p>
    <w:p w:rsidR="00E14A84" w:rsidRDefault="00E14A84" w:rsidP="00E14A84">
      <w:r>
        <w:lastRenderedPageBreak/>
        <w:t xml:space="preserve">- </w:t>
      </w:r>
      <w:proofErr w:type="spellStart"/>
      <w:proofErr w:type="gramStart"/>
      <w:r>
        <w:t>codigo</w:t>
      </w:r>
      <w:proofErr w:type="spellEnd"/>
      <w:r>
        <w:t xml:space="preserve"> :</w:t>
      </w:r>
      <w:proofErr w:type="gramEnd"/>
      <w:r>
        <w:t xml:space="preserve"> string</w:t>
      </w:r>
    </w:p>
    <w:p w:rsidR="00E14A84" w:rsidRDefault="00E14A84" w:rsidP="00E14A84">
      <w:r>
        <w:t xml:space="preserve">- </w:t>
      </w:r>
      <w:proofErr w:type="spellStart"/>
      <w:r>
        <w:t>ano_</w:t>
      </w:r>
      <w:proofErr w:type="gramStart"/>
      <w:r>
        <w:t>letivo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E14A84" w:rsidRDefault="00E14A84" w:rsidP="00E14A84">
      <w:r>
        <w:t xml:space="preserve">- </w:t>
      </w:r>
      <w:proofErr w:type="spellStart"/>
      <w:proofErr w:type="gramStart"/>
      <w:r>
        <w:t>periodo</w:t>
      </w:r>
      <w:proofErr w:type="spellEnd"/>
      <w:r>
        <w:t xml:space="preserve"> :</w:t>
      </w:r>
      <w:proofErr w:type="gramEnd"/>
      <w:r>
        <w:t xml:space="preserve"> string</w:t>
      </w:r>
    </w:p>
    <w:p w:rsidR="00E14A84" w:rsidRDefault="00E14A84" w:rsidP="00E14A84">
      <w:r>
        <w:t xml:space="preserve">- </w:t>
      </w:r>
      <w:proofErr w:type="spellStart"/>
      <w:proofErr w:type="gramStart"/>
      <w:r>
        <w:t>turno</w:t>
      </w:r>
      <w:proofErr w:type="spellEnd"/>
      <w:r>
        <w:t xml:space="preserve"> :</w:t>
      </w:r>
      <w:proofErr w:type="gramEnd"/>
      <w:r>
        <w:t xml:space="preserve"> string</w:t>
      </w:r>
    </w:p>
    <w:p w:rsidR="00E14A84" w:rsidRDefault="00E14A84" w:rsidP="00E14A84">
      <w:r>
        <w:t xml:space="preserve">- </w:t>
      </w:r>
      <w:proofErr w:type="spellStart"/>
      <w:proofErr w:type="gramStart"/>
      <w:r>
        <w:t>capacidade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E14A84" w:rsidRDefault="00E14A84" w:rsidP="00E14A84">
      <w:r>
        <w:t>}</w:t>
      </w:r>
    </w:p>
    <w:p w:rsidR="00E14A84" w:rsidRDefault="00E14A84" w:rsidP="00E14A84"/>
    <w:p w:rsidR="00E14A84" w:rsidRDefault="00E14A84" w:rsidP="00E14A84">
      <w:proofErr w:type="gramStart"/>
      <w:r>
        <w:t>class</w:t>
      </w:r>
      <w:proofErr w:type="gramEnd"/>
      <w:r>
        <w:t xml:space="preserve"> </w:t>
      </w:r>
      <w:proofErr w:type="spellStart"/>
      <w:r>
        <w:t>Disciplina</w:t>
      </w:r>
      <w:proofErr w:type="spellEnd"/>
      <w:r>
        <w:t xml:space="preserve"> {</w:t>
      </w:r>
    </w:p>
    <w:p w:rsidR="00E14A84" w:rsidRDefault="00E14A84" w:rsidP="00E14A84">
      <w:r>
        <w:t xml:space="preserve">- </w:t>
      </w:r>
      <w:proofErr w:type="gramStart"/>
      <w:r>
        <w:t>id :</w:t>
      </w:r>
      <w:proofErr w:type="gramEnd"/>
      <w:r>
        <w:t xml:space="preserve"> string</w:t>
      </w:r>
    </w:p>
    <w:p w:rsidR="00E14A84" w:rsidRDefault="00E14A84" w:rsidP="00E14A84">
      <w:r>
        <w:t xml:space="preserve">- </w:t>
      </w:r>
      <w:proofErr w:type="spellStart"/>
      <w:proofErr w:type="gramStart"/>
      <w:r>
        <w:t>nome</w:t>
      </w:r>
      <w:proofErr w:type="spellEnd"/>
      <w:r>
        <w:t xml:space="preserve"> :</w:t>
      </w:r>
      <w:proofErr w:type="gramEnd"/>
      <w:r>
        <w:t xml:space="preserve"> string</w:t>
      </w:r>
    </w:p>
    <w:p w:rsidR="00E14A84" w:rsidRDefault="00E14A84" w:rsidP="00E14A84">
      <w:r>
        <w:t xml:space="preserve">- </w:t>
      </w:r>
      <w:proofErr w:type="spellStart"/>
      <w:proofErr w:type="gramStart"/>
      <w:r>
        <w:t>codigo</w:t>
      </w:r>
      <w:proofErr w:type="spellEnd"/>
      <w:r>
        <w:t xml:space="preserve"> :</w:t>
      </w:r>
      <w:proofErr w:type="gramEnd"/>
      <w:r>
        <w:t xml:space="preserve"> string</w:t>
      </w:r>
    </w:p>
    <w:p w:rsidR="00E14A84" w:rsidRDefault="00E14A84" w:rsidP="00E14A84">
      <w:r>
        <w:t xml:space="preserve">- </w:t>
      </w:r>
      <w:proofErr w:type="spellStart"/>
      <w:r>
        <w:t>carga_</w:t>
      </w:r>
      <w:proofErr w:type="gramStart"/>
      <w:r>
        <w:t>horaria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E14A84" w:rsidRDefault="00E14A84" w:rsidP="00E14A84">
      <w:r>
        <w:t>}</w:t>
      </w:r>
    </w:p>
    <w:p w:rsidR="00E14A84" w:rsidRDefault="00E14A84" w:rsidP="00E14A84"/>
    <w:p w:rsidR="00E14A84" w:rsidRDefault="00E14A84" w:rsidP="00E14A84">
      <w:proofErr w:type="gramStart"/>
      <w:r>
        <w:t>class</w:t>
      </w:r>
      <w:proofErr w:type="gramEnd"/>
      <w:r>
        <w:t xml:space="preserve"> </w:t>
      </w:r>
      <w:proofErr w:type="spellStart"/>
      <w:r>
        <w:t>Atribuicao</w:t>
      </w:r>
      <w:proofErr w:type="spellEnd"/>
      <w:r>
        <w:t xml:space="preserve"> {</w:t>
      </w:r>
    </w:p>
    <w:p w:rsidR="00E14A84" w:rsidRDefault="00E14A84" w:rsidP="00E14A84">
      <w:r>
        <w:t xml:space="preserve">- </w:t>
      </w:r>
      <w:proofErr w:type="gramStart"/>
      <w:r>
        <w:t>id :</w:t>
      </w:r>
      <w:proofErr w:type="gramEnd"/>
      <w:r>
        <w:t xml:space="preserve"> string</w:t>
      </w:r>
    </w:p>
    <w:p w:rsidR="00E14A84" w:rsidRDefault="00E14A84" w:rsidP="00E14A84">
      <w:r>
        <w:t xml:space="preserve">- </w:t>
      </w:r>
      <w:proofErr w:type="spellStart"/>
      <w:r>
        <w:t>professor_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string</w:t>
      </w:r>
    </w:p>
    <w:p w:rsidR="00E14A84" w:rsidRDefault="00E14A84" w:rsidP="00E14A84">
      <w:r>
        <w:t xml:space="preserve">- </w:t>
      </w:r>
      <w:proofErr w:type="spellStart"/>
      <w:r>
        <w:t>turma_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string</w:t>
      </w:r>
    </w:p>
    <w:p w:rsidR="00E14A84" w:rsidRDefault="00E14A84" w:rsidP="00E14A84">
      <w:r>
        <w:t xml:space="preserve">- </w:t>
      </w:r>
      <w:proofErr w:type="spellStart"/>
      <w:r>
        <w:t>disciplina_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string</w:t>
      </w:r>
    </w:p>
    <w:p w:rsidR="00E14A84" w:rsidRDefault="00E14A84" w:rsidP="00E14A84">
      <w:r>
        <w:t xml:space="preserve">- </w:t>
      </w:r>
      <w:proofErr w:type="spellStart"/>
      <w:proofErr w:type="gramStart"/>
      <w:r>
        <w:t>horario</w:t>
      </w:r>
      <w:proofErr w:type="spellEnd"/>
      <w:r>
        <w:t xml:space="preserve"> :</w:t>
      </w:r>
      <w:proofErr w:type="gramEnd"/>
      <w:r>
        <w:t xml:space="preserve"> string</w:t>
      </w:r>
    </w:p>
    <w:p w:rsidR="00E14A84" w:rsidRDefault="00E14A84" w:rsidP="00E14A84">
      <w:r>
        <w:t>}</w:t>
      </w:r>
    </w:p>
    <w:p w:rsidR="00E14A84" w:rsidRDefault="00E14A84" w:rsidP="00E14A84"/>
    <w:p w:rsidR="00E14A84" w:rsidRDefault="00E14A84" w:rsidP="00E14A84">
      <w:proofErr w:type="gramStart"/>
      <w:r>
        <w:t>class</w:t>
      </w:r>
      <w:proofErr w:type="gramEnd"/>
      <w:r>
        <w:t xml:space="preserve"> </w:t>
      </w:r>
      <w:proofErr w:type="spellStart"/>
      <w:r>
        <w:t>Avaliacao</w:t>
      </w:r>
      <w:proofErr w:type="spellEnd"/>
      <w:r>
        <w:t xml:space="preserve"> {</w:t>
      </w:r>
    </w:p>
    <w:p w:rsidR="00E14A84" w:rsidRDefault="00E14A84" w:rsidP="00E14A84">
      <w:r>
        <w:t xml:space="preserve">- </w:t>
      </w:r>
      <w:proofErr w:type="gramStart"/>
      <w:r>
        <w:t>id :</w:t>
      </w:r>
      <w:proofErr w:type="gramEnd"/>
      <w:r>
        <w:t xml:space="preserve"> string</w:t>
      </w:r>
    </w:p>
    <w:p w:rsidR="00E14A84" w:rsidRDefault="00E14A84" w:rsidP="00E14A84">
      <w:r>
        <w:t xml:space="preserve">- </w:t>
      </w:r>
      <w:proofErr w:type="spellStart"/>
      <w:r>
        <w:t>turma_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string</w:t>
      </w:r>
    </w:p>
    <w:p w:rsidR="00E14A84" w:rsidRDefault="00E14A84" w:rsidP="00E14A84">
      <w:r>
        <w:t xml:space="preserve">- </w:t>
      </w:r>
      <w:proofErr w:type="spellStart"/>
      <w:r>
        <w:t>disciplina_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string</w:t>
      </w:r>
    </w:p>
    <w:p w:rsidR="00E14A84" w:rsidRDefault="00E14A84" w:rsidP="00E14A84">
      <w:r>
        <w:t xml:space="preserve">- </w:t>
      </w:r>
      <w:proofErr w:type="spellStart"/>
      <w:r>
        <w:t>professor_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string</w:t>
      </w:r>
    </w:p>
    <w:p w:rsidR="00E14A84" w:rsidRDefault="00E14A84" w:rsidP="00E14A84">
      <w:r>
        <w:lastRenderedPageBreak/>
        <w:t xml:space="preserve">- </w:t>
      </w:r>
      <w:proofErr w:type="spellStart"/>
      <w:proofErr w:type="gramStart"/>
      <w:r>
        <w:t>tipo</w:t>
      </w:r>
      <w:proofErr w:type="spellEnd"/>
      <w:r>
        <w:t xml:space="preserve"> :</w:t>
      </w:r>
      <w:proofErr w:type="gramEnd"/>
      <w:r>
        <w:t xml:space="preserve"> string</w:t>
      </w:r>
    </w:p>
    <w:p w:rsidR="00E14A84" w:rsidRDefault="00E14A84" w:rsidP="00E14A84">
      <w:r>
        <w:t xml:space="preserve">- </w:t>
      </w:r>
      <w:proofErr w:type="gramStart"/>
      <w:r>
        <w:t>data :</w:t>
      </w:r>
      <w:proofErr w:type="gramEnd"/>
      <w:r>
        <w:t xml:space="preserve"> date</w:t>
      </w:r>
    </w:p>
    <w:p w:rsidR="00E14A84" w:rsidRDefault="00E14A84" w:rsidP="00E14A84">
      <w:r>
        <w:t xml:space="preserve">- </w:t>
      </w:r>
      <w:proofErr w:type="gramStart"/>
      <w:r>
        <w:t>peso :</w:t>
      </w:r>
      <w:proofErr w:type="gramEnd"/>
      <w:r>
        <w:t xml:space="preserve"> decimal</w:t>
      </w:r>
    </w:p>
    <w:p w:rsidR="00E14A84" w:rsidRDefault="00E14A84" w:rsidP="00E14A84">
      <w:r>
        <w:t>}</w:t>
      </w:r>
    </w:p>
    <w:p w:rsidR="00E14A84" w:rsidRDefault="00E14A84" w:rsidP="00E14A84"/>
    <w:p w:rsidR="00E14A84" w:rsidRDefault="00E14A84" w:rsidP="00E14A84">
      <w:proofErr w:type="gramStart"/>
      <w:r>
        <w:t>class</w:t>
      </w:r>
      <w:proofErr w:type="gramEnd"/>
      <w:r>
        <w:t xml:space="preserve"> Nota {</w:t>
      </w:r>
    </w:p>
    <w:p w:rsidR="00E14A84" w:rsidRDefault="00E14A84" w:rsidP="00E14A84">
      <w:r>
        <w:t xml:space="preserve">- </w:t>
      </w:r>
      <w:proofErr w:type="gramStart"/>
      <w:r>
        <w:t>id :</w:t>
      </w:r>
      <w:proofErr w:type="gramEnd"/>
      <w:r>
        <w:t xml:space="preserve"> string</w:t>
      </w:r>
    </w:p>
    <w:p w:rsidR="00E14A84" w:rsidRDefault="00E14A84" w:rsidP="00E14A84">
      <w:r>
        <w:t xml:space="preserve">- </w:t>
      </w:r>
      <w:proofErr w:type="spellStart"/>
      <w:r>
        <w:t>avaliacao_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string</w:t>
      </w:r>
    </w:p>
    <w:p w:rsidR="00E14A84" w:rsidRDefault="00E14A84" w:rsidP="00E14A84">
      <w:r>
        <w:t xml:space="preserve">- </w:t>
      </w:r>
      <w:proofErr w:type="spellStart"/>
      <w:r>
        <w:t>aluno_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string</w:t>
      </w:r>
    </w:p>
    <w:p w:rsidR="00E14A84" w:rsidRDefault="00E14A84" w:rsidP="00E14A84">
      <w:r>
        <w:t xml:space="preserve">- </w:t>
      </w:r>
      <w:proofErr w:type="gramStart"/>
      <w:r>
        <w:t>valor :</w:t>
      </w:r>
      <w:proofErr w:type="gramEnd"/>
      <w:r>
        <w:t xml:space="preserve"> decimal</w:t>
      </w:r>
    </w:p>
    <w:p w:rsidR="00E14A84" w:rsidRDefault="00E14A84" w:rsidP="00E14A84">
      <w:r>
        <w:t>}</w:t>
      </w:r>
    </w:p>
    <w:p w:rsidR="00E14A84" w:rsidRDefault="00E14A84" w:rsidP="00E14A84"/>
    <w:p w:rsidR="00E14A84" w:rsidRDefault="00E14A84" w:rsidP="00E14A84">
      <w:proofErr w:type="gramStart"/>
      <w:r>
        <w:t>class</w:t>
      </w:r>
      <w:proofErr w:type="gramEnd"/>
      <w:r>
        <w:t xml:space="preserve"> </w:t>
      </w:r>
      <w:proofErr w:type="spellStart"/>
      <w:r>
        <w:t>Comunicado</w:t>
      </w:r>
      <w:proofErr w:type="spellEnd"/>
      <w:r>
        <w:t xml:space="preserve"> {</w:t>
      </w:r>
    </w:p>
    <w:p w:rsidR="00E14A84" w:rsidRDefault="00E14A84" w:rsidP="00E14A84">
      <w:r>
        <w:t xml:space="preserve">- </w:t>
      </w:r>
      <w:proofErr w:type="gramStart"/>
      <w:r>
        <w:t>id :</w:t>
      </w:r>
      <w:proofErr w:type="gramEnd"/>
      <w:r>
        <w:t xml:space="preserve"> string</w:t>
      </w:r>
    </w:p>
    <w:p w:rsidR="00E14A84" w:rsidRDefault="00E14A84" w:rsidP="00E14A84">
      <w:r>
        <w:t xml:space="preserve">- </w:t>
      </w:r>
      <w:proofErr w:type="spellStart"/>
      <w:proofErr w:type="gramStart"/>
      <w:r>
        <w:t>titulo</w:t>
      </w:r>
      <w:proofErr w:type="spellEnd"/>
      <w:r>
        <w:t xml:space="preserve"> :</w:t>
      </w:r>
      <w:proofErr w:type="gramEnd"/>
      <w:r>
        <w:t xml:space="preserve"> string</w:t>
      </w:r>
    </w:p>
    <w:p w:rsidR="00E14A84" w:rsidRDefault="00E14A84" w:rsidP="00E14A84">
      <w:r>
        <w:t xml:space="preserve">- </w:t>
      </w:r>
      <w:proofErr w:type="spellStart"/>
      <w:proofErr w:type="gramStart"/>
      <w:r>
        <w:t>conteudo</w:t>
      </w:r>
      <w:proofErr w:type="spellEnd"/>
      <w:r>
        <w:t xml:space="preserve"> :</w:t>
      </w:r>
      <w:proofErr w:type="gramEnd"/>
      <w:r>
        <w:t xml:space="preserve"> string</w:t>
      </w:r>
    </w:p>
    <w:p w:rsidR="00E14A84" w:rsidRDefault="00E14A84" w:rsidP="00E14A84">
      <w:r>
        <w:t xml:space="preserve">- </w:t>
      </w:r>
      <w:proofErr w:type="spellStart"/>
      <w:r>
        <w:t>publico_</w:t>
      </w:r>
      <w:proofErr w:type="gramStart"/>
      <w:r>
        <w:t>alvo</w:t>
      </w:r>
      <w:proofErr w:type="spellEnd"/>
      <w:r>
        <w:t xml:space="preserve"> :</w:t>
      </w:r>
      <w:proofErr w:type="gramEnd"/>
      <w:r>
        <w:t xml:space="preserve"> string</w:t>
      </w:r>
    </w:p>
    <w:p w:rsidR="00E14A84" w:rsidRDefault="00E14A84" w:rsidP="00E14A84">
      <w:r>
        <w:t xml:space="preserve">- </w:t>
      </w:r>
      <w:proofErr w:type="spellStart"/>
      <w:r>
        <w:t>data_</w:t>
      </w:r>
      <w:proofErr w:type="gramStart"/>
      <w:r>
        <w:t>envio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datetime</w:t>
      </w:r>
      <w:proofErr w:type="spellEnd"/>
    </w:p>
    <w:p w:rsidR="00E14A84" w:rsidRDefault="00E14A84" w:rsidP="00E14A84">
      <w:r>
        <w:t>}</w:t>
      </w:r>
    </w:p>
    <w:p w:rsidR="00E14A84" w:rsidRDefault="00E14A84" w:rsidP="00E14A84"/>
    <w:p w:rsidR="00E14A84" w:rsidRDefault="00E14A84" w:rsidP="00E14A84">
      <w:proofErr w:type="gramStart"/>
      <w:r>
        <w:t>' *</w:t>
      </w:r>
      <w:proofErr w:type="gramEnd"/>
      <w:r>
        <w:t xml:space="preserve">* </w:t>
      </w:r>
      <w:proofErr w:type="spellStart"/>
      <w:r>
        <w:t>Relacionamentos</w:t>
      </w:r>
      <w:proofErr w:type="spellEnd"/>
      <w:r>
        <w:t xml:space="preserve"> entre </w:t>
      </w:r>
      <w:proofErr w:type="spellStart"/>
      <w:r>
        <w:t>Entidades</w:t>
      </w:r>
      <w:proofErr w:type="spellEnd"/>
      <w:r>
        <w:t xml:space="preserve"> (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Geral</w:t>
      </w:r>
      <w:proofErr w:type="spellEnd"/>
      <w:r>
        <w:t>) **</w:t>
      </w:r>
    </w:p>
    <w:p w:rsidR="00E14A84" w:rsidRDefault="00E14A84" w:rsidP="00E14A84">
      <w:proofErr w:type="spellStart"/>
      <w:r>
        <w:t>Usuario</w:t>
      </w:r>
      <w:proofErr w:type="spellEnd"/>
      <w:r>
        <w:t xml:space="preserve"> "1" o-- "N" </w:t>
      </w:r>
      <w:proofErr w:type="gramStart"/>
      <w:r>
        <w:t>Auditoria :</w:t>
      </w:r>
      <w:proofErr w:type="gramEnd"/>
      <w:r>
        <w:t xml:space="preserve"> </w:t>
      </w:r>
      <w:proofErr w:type="spellStart"/>
      <w:r>
        <w:t>altera</w:t>
      </w:r>
      <w:proofErr w:type="spellEnd"/>
    </w:p>
    <w:p w:rsidR="00E14A84" w:rsidRDefault="00E14A84" w:rsidP="00E14A84">
      <w:proofErr w:type="spellStart"/>
      <w:r>
        <w:t>Usuario</w:t>
      </w:r>
      <w:proofErr w:type="spellEnd"/>
      <w:r>
        <w:t xml:space="preserve"> "1" o-- "N" </w:t>
      </w:r>
      <w:proofErr w:type="spellStart"/>
      <w:proofErr w:type="gramStart"/>
      <w:r>
        <w:t>Comunicado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envia</w:t>
      </w:r>
      <w:proofErr w:type="spellEnd"/>
    </w:p>
    <w:p w:rsidR="00E14A84" w:rsidRDefault="00E14A84" w:rsidP="00E14A84"/>
    <w:p w:rsidR="00E14A84" w:rsidRDefault="00E14A84" w:rsidP="00E14A84">
      <w:r>
        <w:t xml:space="preserve">Professor "1" -- "N" </w:t>
      </w:r>
      <w:proofErr w:type="spellStart"/>
      <w:r>
        <w:t>Atribuicao</w:t>
      </w:r>
      <w:proofErr w:type="spellEnd"/>
    </w:p>
    <w:p w:rsidR="00E14A84" w:rsidRDefault="00E14A84" w:rsidP="00E14A84">
      <w:proofErr w:type="spellStart"/>
      <w:r>
        <w:t>Disciplina</w:t>
      </w:r>
      <w:proofErr w:type="spellEnd"/>
      <w:r>
        <w:t xml:space="preserve"> "1" -- "N" </w:t>
      </w:r>
      <w:proofErr w:type="spellStart"/>
      <w:r>
        <w:t>Atribuicao</w:t>
      </w:r>
      <w:proofErr w:type="spellEnd"/>
    </w:p>
    <w:p w:rsidR="00E14A84" w:rsidRDefault="00E14A84" w:rsidP="00E14A84">
      <w:proofErr w:type="spellStart"/>
      <w:r>
        <w:t>Turma</w:t>
      </w:r>
      <w:proofErr w:type="spellEnd"/>
      <w:r>
        <w:t xml:space="preserve"> "1" -- "N" </w:t>
      </w:r>
      <w:proofErr w:type="spellStart"/>
      <w:r>
        <w:t>Atribuicao</w:t>
      </w:r>
      <w:proofErr w:type="spellEnd"/>
    </w:p>
    <w:p w:rsidR="00E14A84" w:rsidRDefault="00E14A84" w:rsidP="00E14A84"/>
    <w:p w:rsidR="00E14A84" w:rsidRDefault="00E14A84" w:rsidP="00E14A84">
      <w:r>
        <w:t xml:space="preserve">Professor "1" -- "N" </w:t>
      </w:r>
      <w:proofErr w:type="spellStart"/>
      <w:proofErr w:type="gramStart"/>
      <w:r>
        <w:t>Avaliacao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cria</w:t>
      </w:r>
      <w:proofErr w:type="spellEnd"/>
    </w:p>
    <w:p w:rsidR="00E14A84" w:rsidRDefault="00E14A84" w:rsidP="00E14A84">
      <w:proofErr w:type="spellStart"/>
      <w:r>
        <w:t>Turma</w:t>
      </w:r>
      <w:proofErr w:type="spellEnd"/>
      <w:r>
        <w:t xml:space="preserve"> "1" -- "N" </w:t>
      </w:r>
      <w:proofErr w:type="spellStart"/>
      <w:proofErr w:type="gramStart"/>
      <w:r>
        <w:t>Avaliacao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pertence_a</w:t>
      </w:r>
      <w:proofErr w:type="spellEnd"/>
    </w:p>
    <w:p w:rsidR="00E14A84" w:rsidRDefault="00E14A84" w:rsidP="00E14A84">
      <w:proofErr w:type="spellStart"/>
      <w:r>
        <w:t>Disciplina</w:t>
      </w:r>
      <w:proofErr w:type="spellEnd"/>
      <w:r>
        <w:t xml:space="preserve"> "1" -- "N" </w:t>
      </w:r>
      <w:proofErr w:type="spellStart"/>
      <w:proofErr w:type="gramStart"/>
      <w:r>
        <w:t>Avaliacao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pertence_a</w:t>
      </w:r>
      <w:proofErr w:type="spellEnd"/>
    </w:p>
    <w:p w:rsidR="00E14A84" w:rsidRDefault="00E14A84" w:rsidP="00E14A84"/>
    <w:p w:rsidR="00E14A84" w:rsidRDefault="00E14A84" w:rsidP="00E14A84">
      <w:proofErr w:type="spellStart"/>
      <w:r>
        <w:t>Avaliacao</w:t>
      </w:r>
      <w:proofErr w:type="spellEnd"/>
      <w:r>
        <w:t xml:space="preserve"> "1" -- "N" Nota</w:t>
      </w:r>
    </w:p>
    <w:p w:rsidR="00E14A84" w:rsidRDefault="00E14A84" w:rsidP="00E14A84">
      <w:proofErr w:type="spellStart"/>
      <w:r>
        <w:t>Aluno</w:t>
      </w:r>
      <w:proofErr w:type="spellEnd"/>
      <w:r>
        <w:t xml:space="preserve"> "1" -- "N" </w:t>
      </w:r>
      <w:proofErr w:type="gramStart"/>
      <w:r>
        <w:t>Nota :</w:t>
      </w:r>
      <w:proofErr w:type="gramEnd"/>
      <w:r>
        <w:t xml:space="preserve"> </w:t>
      </w:r>
      <w:proofErr w:type="spellStart"/>
      <w:r>
        <w:t>recebe</w:t>
      </w:r>
      <w:proofErr w:type="spellEnd"/>
    </w:p>
    <w:p w:rsidR="00E14A84" w:rsidRDefault="00E14A84" w:rsidP="00E14A84"/>
    <w:p w:rsidR="00E14A84" w:rsidRDefault="00E14A84" w:rsidP="00E14A84">
      <w:proofErr w:type="spellStart"/>
      <w:r>
        <w:t>Aluno</w:t>
      </w:r>
      <w:proofErr w:type="spellEnd"/>
      <w:r>
        <w:t xml:space="preserve"> "1" -- "N" </w:t>
      </w:r>
      <w:proofErr w:type="spellStart"/>
      <w:proofErr w:type="gramStart"/>
      <w:r>
        <w:t>Turma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matricula</w:t>
      </w:r>
      <w:proofErr w:type="spellEnd"/>
    </w:p>
    <w:p w:rsidR="00E14A84" w:rsidRDefault="00E14A84" w:rsidP="00E14A84">
      <w:proofErr w:type="gramStart"/>
      <w:r>
        <w:t xml:space="preserve">' </w:t>
      </w:r>
      <w:proofErr w:type="spellStart"/>
      <w:r>
        <w:t>Relacionamento</w:t>
      </w:r>
      <w:proofErr w:type="spellEnd"/>
      <w:proofErr w:type="gramEnd"/>
      <w:r>
        <w:t xml:space="preserve"> de </w:t>
      </w:r>
      <w:proofErr w:type="spellStart"/>
      <w:r>
        <w:t>associação</w:t>
      </w:r>
      <w:proofErr w:type="spellEnd"/>
      <w:r>
        <w:t xml:space="preserve"> </w:t>
      </w:r>
      <w:proofErr w:type="spellStart"/>
      <w:r>
        <w:t>Aluno-Turma</w:t>
      </w:r>
      <w:proofErr w:type="spellEnd"/>
      <w:r>
        <w:t>, Nota-</w:t>
      </w:r>
      <w:proofErr w:type="spellStart"/>
      <w:r>
        <w:t>Aluno</w:t>
      </w:r>
      <w:proofErr w:type="spellEnd"/>
      <w:r>
        <w:t xml:space="preserve"> e Nota-</w:t>
      </w:r>
      <w:proofErr w:type="spellStart"/>
      <w:r>
        <w:t>Avaliacao</w:t>
      </w:r>
      <w:proofErr w:type="spellEnd"/>
    </w:p>
    <w:p w:rsidR="00E14A84" w:rsidRDefault="00E14A84" w:rsidP="00E14A84">
      <w:proofErr w:type="spellStart"/>
      <w:r>
        <w:t>Aluno</w:t>
      </w:r>
      <w:proofErr w:type="spellEnd"/>
      <w:r>
        <w:t xml:space="preserve"> "1" -- "N" Nota</w:t>
      </w:r>
    </w:p>
    <w:p w:rsidR="00E14A84" w:rsidRDefault="00E14A84" w:rsidP="00E14A84">
      <w:proofErr w:type="spellStart"/>
      <w:r>
        <w:t>Avaliacao</w:t>
      </w:r>
      <w:proofErr w:type="spellEnd"/>
      <w:r>
        <w:t xml:space="preserve"> "1" -- "N" Nota</w:t>
      </w:r>
    </w:p>
    <w:p w:rsidR="00E14A84" w:rsidRDefault="00E14A84" w:rsidP="00E14A84">
      <w:r>
        <w:t>@</w:t>
      </w:r>
      <w:proofErr w:type="spellStart"/>
      <w:r>
        <w:t>enduml</w:t>
      </w:r>
      <w:proofErr w:type="spellEnd"/>
    </w:p>
    <w:p w:rsidR="00E14A84" w:rsidRDefault="00E14A84" w:rsidP="00E14A84"/>
    <w:p w:rsidR="00E14A84" w:rsidRDefault="00E14A84" w:rsidP="00E14A84">
      <w:r>
        <w:t>@</w:t>
      </w:r>
      <w:proofErr w:type="spellStart"/>
      <w:r>
        <w:t>startuml</w:t>
      </w:r>
      <w:proofErr w:type="spellEnd"/>
    </w:p>
    <w:p w:rsidR="00E14A84" w:rsidRDefault="00E14A84" w:rsidP="00E14A84">
      <w:proofErr w:type="spellStart"/>
      <w:proofErr w:type="gramStart"/>
      <w:r>
        <w:t>skinparam</w:t>
      </w:r>
      <w:proofErr w:type="spellEnd"/>
      <w:proofErr w:type="gramEnd"/>
      <w:r>
        <w:t xml:space="preserve"> </w:t>
      </w:r>
      <w:proofErr w:type="spellStart"/>
      <w:r>
        <w:t>classAttributeIconSize</w:t>
      </w:r>
      <w:proofErr w:type="spellEnd"/>
      <w:r>
        <w:t xml:space="preserve"> 0</w:t>
      </w:r>
    </w:p>
    <w:p w:rsidR="00E14A84" w:rsidRDefault="00E14A84" w:rsidP="00E14A84"/>
    <w:p w:rsidR="00E14A84" w:rsidRDefault="00E14A84" w:rsidP="00E14A84">
      <w:proofErr w:type="gramStart"/>
      <w:r>
        <w:t>title</w:t>
      </w:r>
      <w:proofErr w:type="gramEnd"/>
      <w:r>
        <w:t xml:space="preserve"> </w:t>
      </w:r>
      <w:proofErr w:type="spellStart"/>
      <w:r>
        <w:t>Diagrama</w:t>
      </w:r>
      <w:proofErr w:type="spellEnd"/>
      <w:r>
        <w:t xml:space="preserve"> do </w:t>
      </w:r>
      <w:proofErr w:type="spellStart"/>
      <w:r>
        <w:t>Microserviço</w:t>
      </w:r>
      <w:proofErr w:type="spellEnd"/>
      <w:r>
        <w:t xml:space="preserve">: </w:t>
      </w:r>
      <w:proofErr w:type="spellStart"/>
      <w:r>
        <w:t>Gestão</w:t>
      </w:r>
      <w:proofErr w:type="spellEnd"/>
      <w:r>
        <w:t xml:space="preserve"> de </w:t>
      </w:r>
      <w:proofErr w:type="spellStart"/>
      <w:r>
        <w:t>Alunos</w:t>
      </w:r>
      <w:proofErr w:type="spellEnd"/>
    </w:p>
    <w:p w:rsidR="00E14A84" w:rsidRDefault="00E14A84" w:rsidP="00E14A84"/>
    <w:p w:rsidR="00E14A84" w:rsidRDefault="00E14A84" w:rsidP="00E14A84">
      <w:proofErr w:type="gramStart"/>
      <w:r>
        <w:t>class</w:t>
      </w:r>
      <w:proofErr w:type="gramEnd"/>
      <w:r>
        <w:t xml:space="preserve"> </w:t>
      </w:r>
      <w:proofErr w:type="spellStart"/>
      <w:r>
        <w:t>Aluno</w:t>
      </w:r>
      <w:proofErr w:type="spellEnd"/>
    </w:p>
    <w:p w:rsidR="00E14A84" w:rsidRDefault="00E14A84" w:rsidP="00E14A84">
      <w:proofErr w:type="gramStart"/>
      <w:r>
        <w:t>class</w:t>
      </w:r>
      <w:proofErr w:type="gramEnd"/>
      <w:r>
        <w:t xml:space="preserve"> </w:t>
      </w:r>
      <w:proofErr w:type="spellStart"/>
      <w:r>
        <w:t>Turma</w:t>
      </w:r>
      <w:proofErr w:type="spellEnd"/>
    </w:p>
    <w:p w:rsidR="00E14A84" w:rsidRDefault="00E14A84" w:rsidP="00E14A84"/>
    <w:p w:rsidR="00E14A84" w:rsidRDefault="00E14A84" w:rsidP="00E14A84">
      <w:proofErr w:type="gramStart"/>
      <w:r>
        <w:t xml:space="preserve">' </w:t>
      </w:r>
      <w:proofErr w:type="spellStart"/>
      <w:r>
        <w:t>Relacionamento</w:t>
      </w:r>
      <w:proofErr w:type="spellEnd"/>
      <w:proofErr w:type="gramEnd"/>
      <w:r>
        <w:t xml:space="preserve"> de </w:t>
      </w:r>
      <w:proofErr w:type="spellStart"/>
      <w:r>
        <w:t>matrícula</w:t>
      </w:r>
      <w:proofErr w:type="spellEnd"/>
      <w:r>
        <w:t xml:space="preserve"> (N:N)</w:t>
      </w:r>
    </w:p>
    <w:p w:rsidR="00E14A84" w:rsidRDefault="00E14A84" w:rsidP="00E14A84">
      <w:proofErr w:type="spellStart"/>
      <w:r>
        <w:t>Aluno</w:t>
      </w:r>
      <w:proofErr w:type="spellEnd"/>
      <w:r>
        <w:t xml:space="preserve"> "N" -- "N" </w:t>
      </w:r>
      <w:proofErr w:type="spellStart"/>
      <w:proofErr w:type="gramStart"/>
      <w:r>
        <w:t>Turma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matriculado_em</w:t>
      </w:r>
      <w:proofErr w:type="spellEnd"/>
    </w:p>
    <w:p w:rsidR="00E14A84" w:rsidRDefault="00E14A84" w:rsidP="00E14A84">
      <w:r>
        <w:t>@</w:t>
      </w:r>
      <w:proofErr w:type="spellStart"/>
      <w:r>
        <w:t>enduml</w:t>
      </w:r>
      <w:proofErr w:type="spellEnd"/>
    </w:p>
    <w:p w:rsidR="00E14A84" w:rsidRDefault="00E14A84" w:rsidP="00E14A84"/>
    <w:p w:rsidR="00E14A84" w:rsidRDefault="00E14A84" w:rsidP="00E14A84">
      <w:r>
        <w:t>@</w:t>
      </w:r>
      <w:proofErr w:type="spellStart"/>
      <w:r>
        <w:t>startuml</w:t>
      </w:r>
      <w:proofErr w:type="spellEnd"/>
    </w:p>
    <w:p w:rsidR="00E14A84" w:rsidRDefault="00E14A84" w:rsidP="00E14A84">
      <w:proofErr w:type="spellStart"/>
      <w:proofErr w:type="gramStart"/>
      <w:r>
        <w:lastRenderedPageBreak/>
        <w:t>skinparam</w:t>
      </w:r>
      <w:proofErr w:type="spellEnd"/>
      <w:proofErr w:type="gramEnd"/>
      <w:r>
        <w:t xml:space="preserve"> </w:t>
      </w:r>
      <w:proofErr w:type="spellStart"/>
      <w:r>
        <w:t>classAttributeIconSize</w:t>
      </w:r>
      <w:proofErr w:type="spellEnd"/>
      <w:r>
        <w:t xml:space="preserve"> 0</w:t>
      </w:r>
    </w:p>
    <w:p w:rsidR="00E14A84" w:rsidRDefault="00E14A84" w:rsidP="00E14A84"/>
    <w:p w:rsidR="00E14A84" w:rsidRDefault="00E14A84" w:rsidP="00E14A84">
      <w:proofErr w:type="gramStart"/>
      <w:r>
        <w:t>title</w:t>
      </w:r>
      <w:proofErr w:type="gramEnd"/>
      <w:r>
        <w:t xml:space="preserve"> </w:t>
      </w:r>
      <w:proofErr w:type="spellStart"/>
      <w:r>
        <w:t>Diagrama</w:t>
      </w:r>
      <w:proofErr w:type="spellEnd"/>
      <w:r>
        <w:t xml:space="preserve"> do </w:t>
      </w:r>
      <w:proofErr w:type="spellStart"/>
      <w:r>
        <w:t>Microserviço</w:t>
      </w:r>
      <w:proofErr w:type="spellEnd"/>
      <w:r>
        <w:t xml:space="preserve">: </w:t>
      </w:r>
      <w:proofErr w:type="spellStart"/>
      <w:r>
        <w:t>Gestão</w:t>
      </w:r>
      <w:proofErr w:type="spellEnd"/>
      <w:r>
        <w:t xml:space="preserve"> de </w:t>
      </w:r>
      <w:proofErr w:type="spellStart"/>
      <w:r>
        <w:t>Professores</w:t>
      </w:r>
      <w:proofErr w:type="spellEnd"/>
    </w:p>
    <w:p w:rsidR="00E14A84" w:rsidRDefault="00E14A84" w:rsidP="00E14A84"/>
    <w:p w:rsidR="00E14A84" w:rsidRDefault="00E14A84" w:rsidP="00E14A84">
      <w:proofErr w:type="gramStart"/>
      <w:r>
        <w:t>class</w:t>
      </w:r>
      <w:proofErr w:type="gramEnd"/>
      <w:r>
        <w:t xml:space="preserve"> Professor</w:t>
      </w:r>
    </w:p>
    <w:p w:rsidR="00E14A84" w:rsidRDefault="00E14A84" w:rsidP="00E14A84">
      <w:proofErr w:type="gramStart"/>
      <w:r>
        <w:t>class</w:t>
      </w:r>
      <w:proofErr w:type="gramEnd"/>
      <w:r>
        <w:t xml:space="preserve"> </w:t>
      </w:r>
      <w:proofErr w:type="spellStart"/>
      <w:r>
        <w:t>Disciplina</w:t>
      </w:r>
      <w:proofErr w:type="spellEnd"/>
    </w:p>
    <w:p w:rsidR="00E14A84" w:rsidRDefault="00E14A84" w:rsidP="00E14A84">
      <w:proofErr w:type="gramStart"/>
      <w:r>
        <w:t>class</w:t>
      </w:r>
      <w:proofErr w:type="gramEnd"/>
      <w:r>
        <w:t xml:space="preserve"> </w:t>
      </w:r>
      <w:proofErr w:type="spellStart"/>
      <w:r>
        <w:t>Turma</w:t>
      </w:r>
      <w:proofErr w:type="spellEnd"/>
    </w:p>
    <w:p w:rsidR="00E14A84" w:rsidRDefault="00E14A84" w:rsidP="00E14A84">
      <w:proofErr w:type="gramStart"/>
      <w:r>
        <w:t>class</w:t>
      </w:r>
      <w:proofErr w:type="gramEnd"/>
      <w:r>
        <w:t xml:space="preserve"> </w:t>
      </w:r>
      <w:proofErr w:type="spellStart"/>
      <w:r>
        <w:t>Atribuicao</w:t>
      </w:r>
      <w:proofErr w:type="spellEnd"/>
      <w:r>
        <w:t xml:space="preserve"> {</w:t>
      </w:r>
    </w:p>
    <w:p w:rsidR="00E14A84" w:rsidRDefault="00E14A84" w:rsidP="00E14A84">
      <w:r>
        <w:t xml:space="preserve">  - </w:t>
      </w:r>
      <w:proofErr w:type="gramStart"/>
      <w:r>
        <w:t>id :</w:t>
      </w:r>
      <w:proofErr w:type="gramEnd"/>
      <w:r>
        <w:t xml:space="preserve"> string</w:t>
      </w:r>
    </w:p>
    <w:p w:rsidR="00E14A84" w:rsidRDefault="00E14A84" w:rsidP="00E14A84">
      <w:r>
        <w:t xml:space="preserve">  - </w:t>
      </w:r>
      <w:proofErr w:type="spellStart"/>
      <w:r>
        <w:t>professor_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string</w:t>
      </w:r>
    </w:p>
    <w:p w:rsidR="00E14A84" w:rsidRDefault="00E14A84" w:rsidP="00E14A84">
      <w:r>
        <w:t xml:space="preserve">  - </w:t>
      </w:r>
      <w:proofErr w:type="spellStart"/>
      <w:r>
        <w:t>turma_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string</w:t>
      </w:r>
    </w:p>
    <w:p w:rsidR="00E14A84" w:rsidRDefault="00E14A84" w:rsidP="00E14A84">
      <w:r>
        <w:t xml:space="preserve">  - </w:t>
      </w:r>
      <w:proofErr w:type="spellStart"/>
      <w:r>
        <w:t>disciplina_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string</w:t>
      </w:r>
    </w:p>
    <w:p w:rsidR="00E14A84" w:rsidRDefault="00E14A84" w:rsidP="00E14A84">
      <w:r>
        <w:t xml:space="preserve">  - </w:t>
      </w:r>
      <w:proofErr w:type="spellStart"/>
      <w:proofErr w:type="gramStart"/>
      <w:r>
        <w:t>horario</w:t>
      </w:r>
      <w:proofErr w:type="spellEnd"/>
      <w:r>
        <w:t xml:space="preserve"> :</w:t>
      </w:r>
      <w:proofErr w:type="gramEnd"/>
      <w:r>
        <w:t xml:space="preserve"> string</w:t>
      </w:r>
    </w:p>
    <w:p w:rsidR="00E14A84" w:rsidRDefault="00E14A84" w:rsidP="00E14A84">
      <w:r>
        <w:t>}</w:t>
      </w:r>
    </w:p>
    <w:p w:rsidR="00E14A84" w:rsidRDefault="00E14A84" w:rsidP="00E14A84">
      <w:r>
        <w:t xml:space="preserve">Professor "1" -- "N" </w:t>
      </w:r>
      <w:proofErr w:type="spellStart"/>
      <w:proofErr w:type="gramStart"/>
      <w:r>
        <w:t>Atribuicao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atribuido_a</w:t>
      </w:r>
      <w:proofErr w:type="spellEnd"/>
    </w:p>
    <w:p w:rsidR="00E14A84" w:rsidRDefault="00E14A84" w:rsidP="00E14A84">
      <w:proofErr w:type="spellStart"/>
      <w:r>
        <w:t>Disciplina</w:t>
      </w:r>
      <w:proofErr w:type="spellEnd"/>
      <w:r>
        <w:t xml:space="preserve"> "1" -- "N" </w:t>
      </w:r>
      <w:proofErr w:type="spellStart"/>
      <w:r>
        <w:t>Atribuicao</w:t>
      </w:r>
      <w:proofErr w:type="spellEnd"/>
    </w:p>
    <w:p w:rsidR="00E14A84" w:rsidRDefault="00E14A84" w:rsidP="00E14A84">
      <w:proofErr w:type="spellStart"/>
      <w:r>
        <w:t>Turma</w:t>
      </w:r>
      <w:proofErr w:type="spellEnd"/>
      <w:r>
        <w:t xml:space="preserve"> "1" -- "N" </w:t>
      </w:r>
      <w:proofErr w:type="spellStart"/>
      <w:r>
        <w:t>Atribuicao</w:t>
      </w:r>
      <w:proofErr w:type="spellEnd"/>
    </w:p>
    <w:p w:rsidR="00E14A84" w:rsidRDefault="00E14A84" w:rsidP="00E14A84">
      <w:r>
        <w:t>@</w:t>
      </w:r>
      <w:proofErr w:type="spellStart"/>
      <w:r>
        <w:t>enduml</w:t>
      </w:r>
      <w:proofErr w:type="spellEnd"/>
    </w:p>
    <w:p w:rsidR="00E14A84" w:rsidRDefault="00E14A84" w:rsidP="00E14A84"/>
    <w:p w:rsidR="00E14A84" w:rsidRDefault="00E14A84" w:rsidP="00E14A84">
      <w:r>
        <w:t>@</w:t>
      </w:r>
      <w:proofErr w:type="spellStart"/>
      <w:r>
        <w:t>startuml</w:t>
      </w:r>
      <w:proofErr w:type="spellEnd"/>
    </w:p>
    <w:p w:rsidR="00E14A84" w:rsidRDefault="00E14A84" w:rsidP="00E14A84">
      <w:proofErr w:type="spellStart"/>
      <w:proofErr w:type="gramStart"/>
      <w:r>
        <w:t>skinparam</w:t>
      </w:r>
      <w:proofErr w:type="spellEnd"/>
      <w:proofErr w:type="gramEnd"/>
      <w:r>
        <w:t xml:space="preserve"> </w:t>
      </w:r>
      <w:proofErr w:type="spellStart"/>
      <w:r>
        <w:t>classAttributeIconSize</w:t>
      </w:r>
      <w:proofErr w:type="spellEnd"/>
      <w:r>
        <w:t xml:space="preserve"> 0</w:t>
      </w:r>
    </w:p>
    <w:p w:rsidR="00E14A84" w:rsidRDefault="00E14A84" w:rsidP="00E14A84"/>
    <w:p w:rsidR="00E14A84" w:rsidRDefault="00E14A84" w:rsidP="00E14A84">
      <w:proofErr w:type="gramStart"/>
      <w:r>
        <w:t>title</w:t>
      </w:r>
      <w:proofErr w:type="gramEnd"/>
      <w:r>
        <w:t xml:space="preserve"> </w:t>
      </w:r>
      <w:proofErr w:type="spellStart"/>
      <w:r>
        <w:t>Diagrama</w:t>
      </w:r>
      <w:proofErr w:type="spellEnd"/>
      <w:r>
        <w:t xml:space="preserve"> do </w:t>
      </w:r>
      <w:proofErr w:type="spellStart"/>
      <w:r>
        <w:t>Microserviço</w:t>
      </w:r>
      <w:proofErr w:type="spellEnd"/>
      <w:r>
        <w:t xml:space="preserve">: </w:t>
      </w:r>
      <w:proofErr w:type="spellStart"/>
      <w:r>
        <w:t>Turmas</w:t>
      </w:r>
      <w:proofErr w:type="spellEnd"/>
      <w:r>
        <w:t xml:space="preserve"> e </w:t>
      </w:r>
      <w:proofErr w:type="spellStart"/>
      <w:r>
        <w:t>Disciplinas</w:t>
      </w:r>
      <w:proofErr w:type="spellEnd"/>
    </w:p>
    <w:p w:rsidR="00E14A84" w:rsidRDefault="00E14A84" w:rsidP="00E14A84"/>
    <w:p w:rsidR="00E14A84" w:rsidRDefault="00E14A84" w:rsidP="00E14A84">
      <w:proofErr w:type="gramStart"/>
      <w:r>
        <w:t>class</w:t>
      </w:r>
      <w:proofErr w:type="gramEnd"/>
      <w:r>
        <w:t xml:space="preserve"> </w:t>
      </w:r>
      <w:proofErr w:type="spellStart"/>
      <w:r>
        <w:t>Turma</w:t>
      </w:r>
      <w:proofErr w:type="spellEnd"/>
    </w:p>
    <w:p w:rsidR="00E14A84" w:rsidRDefault="00E14A84" w:rsidP="00E14A84">
      <w:proofErr w:type="gramStart"/>
      <w:r>
        <w:t>class</w:t>
      </w:r>
      <w:proofErr w:type="gramEnd"/>
      <w:r>
        <w:t xml:space="preserve"> </w:t>
      </w:r>
      <w:proofErr w:type="spellStart"/>
      <w:r>
        <w:t>Disciplina</w:t>
      </w:r>
      <w:proofErr w:type="spellEnd"/>
    </w:p>
    <w:p w:rsidR="00E14A84" w:rsidRDefault="00E14A84" w:rsidP="00E14A84"/>
    <w:p w:rsidR="00E14A84" w:rsidRDefault="00E14A84" w:rsidP="00E14A84">
      <w:proofErr w:type="gramStart"/>
      <w:r>
        <w:lastRenderedPageBreak/>
        <w:t xml:space="preserve">' </w:t>
      </w:r>
      <w:proofErr w:type="spellStart"/>
      <w:r>
        <w:t>Relacionamento</w:t>
      </w:r>
      <w:proofErr w:type="spellEnd"/>
      <w:proofErr w:type="gramEnd"/>
      <w:r>
        <w:t xml:space="preserve"> de </w:t>
      </w:r>
      <w:proofErr w:type="spellStart"/>
      <w:r>
        <w:t>associação</w:t>
      </w:r>
      <w:proofErr w:type="spellEnd"/>
    </w:p>
    <w:p w:rsidR="00E14A84" w:rsidRDefault="00E14A84" w:rsidP="00E14A84">
      <w:proofErr w:type="spellStart"/>
      <w:r>
        <w:t>Turma</w:t>
      </w:r>
      <w:proofErr w:type="spellEnd"/>
      <w:r>
        <w:t xml:space="preserve"> "N" -- "N" </w:t>
      </w:r>
      <w:proofErr w:type="spellStart"/>
      <w:proofErr w:type="gramStart"/>
      <w:r>
        <w:t>Disciplina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contém</w:t>
      </w:r>
      <w:proofErr w:type="spellEnd"/>
    </w:p>
    <w:p w:rsidR="00E14A84" w:rsidRDefault="00E14A84" w:rsidP="00E14A84">
      <w:r>
        <w:t>@</w:t>
      </w:r>
      <w:proofErr w:type="spellStart"/>
      <w:r>
        <w:t>enduml</w:t>
      </w:r>
      <w:proofErr w:type="spellEnd"/>
    </w:p>
    <w:p w:rsidR="00E14A84" w:rsidRDefault="00E14A84" w:rsidP="00E14A84"/>
    <w:p w:rsidR="00E14A84" w:rsidRDefault="00E14A84" w:rsidP="00E14A84">
      <w:r>
        <w:t>@</w:t>
      </w:r>
      <w:proofErr w:type="spellStart"/>
      <w:r>
        <w:t>startuml</w:t>
      </w:r>
      <w:proofErr w:type="spellEnd"/>
    </w:p>
    <w:p w:rsidR="00E14A84" w:rsidRDefault="00E14A84" w:rsidP="00E14A84">
      <w:proofErr w:type="spellStart"/>
      <w:proofErr w:type="gramStart"/>
      <w:r>
        <w:t>skinparam</w:t>
      </w:r>
      <w:proofErr w:type="spellEnd"/>
      <w:proofErr w:type="gramEnd"/>
      <w:r>
        <w:t xml:space="preserve"> </w:t>
      </w:r>
      <w:proofErr w:type="spellStart"/>
      <w:r>
        <w:t>classAttributeIconSize</w:t>
      </w:r>
      <w:proofErr w:type="spellEnd"/>
      <w:r>
        <w:t xml:space="preserve"> 0</w:t>
      </w:r>
    </w:p>
    <w:p w:rsidR="00E14A84" w:rsidRDefault="00E14A84" w:rsidP="00E14A84"/>
    <w:p w:rsidR="00E14A84" w:rsidRDefault="00E14A84" w:rsidP="00E14A84">
      <w:proofErr w:type="gramStart"/>
      <w:r>
        <w:t>title</w:t>
      </w:r>
      <w:proofErr w:type="gramEnd"/>
      <w:r>
        <w:t xml:space="preserve"> </w:t>
      </w:r>
      <w:proofErr w:type="spellStart"/>
      <w:r>
        <w:t>Diagrama</w:t>
      </w:r>
      <w:proofErr w:type="spellEnd"/>
      <w:r>
        <w:t xml:space="preserve"> do </w:t>
      </w:r>
      <w:proofErr w:type="spellStart"/>
      <w:r>
        <w:t>Microserviço</w:t>
      </w:r>
      <w:proofErr w:type="spellEnd"/>
      <w:r>
        <w:t xml:space="preserve">: </w:t>
      </w:r>
      <w:proofErr w:type="spellStart"/>
      <w:r>
        <w:t>Avaliações</w:t>
      </w:r>
      <w:proofErr w:type="spellEnd"/>
      <w:r>
        <w:t xml:space="preserve"> e </w:t>
      </w:r>
      <w:proofErr w:type="spellStart"/>
      <w:r>
        <w:t>Notas</w:t>
      </w:r>
      <w:proofErr w:type="spellEnd"/>
    </w:p>
    <w:p w:rsidR="00E14A84" w:rsidRDefault="00E14A84" w:rsidP="00E14A84"/>
    <w:p w:rsidR="00E14A84" w:rsidRDefault="00E14A84" w:rsidP="00E14A84">
      <w:proofErr w:type="gramStart"/>
      <w:r>
        <w:t>class</w:t>
      </w:r>
      <w:proofErr w:type="gramEnd"/>
      <w:r>
        <w:t xml:space="preserve"> </w:t>
      </w:r>
      <w:proofErr w:type="spellStart"/>
      <w:r>
        <w:t>Aluno</w:t>
      </w:r>
      <w:proofErr w:type="spellEnd"/>
    </w:p>
    <w:p w:rsidR="00E14A84" w:rsidRDefault="00E14A84" w:rsidP="00E14A84">
      <w:proofErr w:type="gramStart"/>
      <w:r>
        <w:t>class</w:t>
      </w:r>
      <w:proofErr w:type="gramEnd"/>
      <w:r>
        <w:t xml:space="preserve"> Professor</w:t>
      </w:r>
    </w:p>
    <w:p w:rsidR="00E14A84" w:rsidRDefault="00E14A84" w:rsidP="00E14A84">
      <w:proofErr w:type="gramStart"/>
      <w:r>
        <w:t>class</w:t>
      </w:r>
      <w:proofErr w:type="gramEnd"/>
      <w:r>
        <w:t xml:space="preserve"> </w:t>
      </w:r>
      <w:proofErr w:type="spellStart"/>
      <w:r>
        <w:t>Turma</w:t>
      </w:r>
      <w:proofErr w:type="spellEnd"/>
    </w:p>
    <w:p w:rsidR="00E14A84" w:rsidRDefault="00E14A84" w:rsidP="00E14A84">
      <w:proofErr w:type="gramStart"/>
      <w:r>
        <w:t>class</w:t>
      </w:r>
      <w:proofErr w:type="gramEnd"/>
      <w:r>
        <w:t xml:space="preserve"> </w:t>
      </w:r>
      <w:proofErr w:type="spellStart"/>
      <w:r>
        <w:t>Disciplina</w:t>
      </w:r>
      <w:proofErr w:type="spellEnd"/>
    </w:p>
    <w:p w:rsidR="00E14A84" w:rsidRDefault="00E14A84" w:rsidP="00E14A84">
      <w:proofErr w:type="gramStart"/>
      <w:r>
        <w:t>class</w:t>
      </w:r>
      <w:proofErr w:type="gramEnd"/>
      <w:r>
        <w:t xml:space="preserve"> </w:t>
      </w:r>
      <w:proofErr w:type="spellStart"/>
      <w:r>
        <w:t>Avaliacao</w:t>
      </w:r>
      <w:proofErr w:type="spellEnd"/>
      <w:r>
        <w:t xml:space="preserve"> {</w:t>
      </w:r>
    </w:p>
    <w:p w:rsidR="00E14A84" w:rsidRDefault="00E14A84" w:rsidP="00E14A84">
      <w:r>
        <w:t xml:space="preserve">  - </w:t>
      </w:r>
      <w:proofErr w:type="gramStart"/>
      <w:r>
        <w:t>id :</w:t>
      </w:r>
      <w:proofErr w:type="gramEnd"/>
      <w:r>
        <w:t xml:space="preserve"> string</w:t>
      </w:r>
    </w:p>
    <w:p w:rsidR="00E14A84" w:rsidRDefault="00E14A84" w:rsidP="00E14A84">
      <w:r>
        <w:t xml:space="preserve">  - </w:t>
      </w:r>
      <w:proofErr w:type="spellStart"/>
      <w:r>
        <w:t>turma_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string</w:t>
      </w:r>
    </w:p>
    <w:p w:rsidR="00E14A84" w:rsidRDefault="00E14A84" w:rsidP="00E14A84">
      <w:r>
        <w:t xml:space="preserve">  - </w:t>
      </w:r>
      <w:proofErr w:type="spellStart"/>
      <w:r>
        <w:t>disciplina_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string</w:t>
      </w:r>
    </w:p>
    <w:p w:rsidR="00E14A84" w:rsidRDefault="00E14A84" w:rsidP="00E14A84">
      <w:r>
        <w:t xml:space="preserve">  - </w:t>
      </w:r>
      <w:proofErr w:type="spellStart"/>
      <w:r>
        <w:t>professor_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string</w:t>
      </w:r>
    </w:p>
    <w:p w:rsidR="00E14A84" w:rsidRDefault="00E14A84" w:rsidP="00E14A84">
      <w:r>
        <w:t xml:space="preserve">  - </w:t>
      </w:r>
      <w:proofErr w:type="spellStart"/>
      <w:proofErr w:type="gramStart"/>
      <w:r>
        <w:t>tipo</w:t>
      </w:r>
      <w:proofErr w:type="spellEnd"/>
      <w:r>
        <w:t xml:space="preserve"> :</w:t>
      </w:r>
      <w:proofErr w:type="gramEnd"/>
      <w:r>
        <w:t xml:space="preserve"> string</w:t>
      </w:r>
    </w:p>
    <w:p w:rsidR="00E14A84" w:rsidRDefault="00E14A84" w:rsidP="00E14A84">
      <w:r>
        <w:t xml:space="preserve">  - </w:t>
      </w:r>
      <w:proofErr w:type="gramStart"/>
      <w:r>
        <w:t>data :</w:t>
      </w:r>
      <w:proofErr w:type="gramEnd"/>
      <w:r>
        <w:t xml:space="preserve"> date</w:t>
      </w:r>
    </w:p>
    <w:p w:rsidR="00E14A84" w:rsidRDefault="00E14A84" w:rsidP="00E14A84">
      <w:r>
        <w:t xml:space="preserve">  - </w:t>
      </w:r>
      <w:proofErr w:type="gramStart"/>
      <w:r>
        <w:t>peso :</w:t>
      </w:r>
      <w:proofErr w:type="gramEnd"/>
      <w:r>
        <w:t xml:space="preserve"> decimal</w:t>
      </w:r>
    </w:p>
    <w:p w:rsidR="00E14A84" w:rsidRDefault="00E14A84" w:rsidP="00E14A84">
      <w:r>
        <w:t>}</w:t>
      </w:r>
    </w:p>
    <w:p w:rsidR="00E14A84" w:rsidRDefault="00E14A84" w:rsidP="00E14A84">
      <w:proofErr w:type="gramStart"/>
      <w:r>
        <w:t>class</w:t>
      </w:r>
      <w:proofErr w:type="gramEnd"/>
      <w:r>
        <w:t xml:space="preserve"> Nota {</w:t>
      </w:r>
    </w:p>
    <w:p w:rsidR="00E14A84" w:rsidRDefault="00E14A84" w:rsidP="00E14A84">
      <w:r>
        <w:t xml:space="preserve">  - </w:t>
      </w:r>
      <w:proofErr w:type="gramStart"/>
      <w:r>
        <w:t>id :</w:t>
      </w:r>
      <w:proofErr w:type="gramEnd"/>
      <w:r>
        <w:t xml:space="preserve"> string</w:t>
      </w:r>
    </w:p>
    <w:p w:rsidR="00E14A84" w:rsidRDefault="00E14A84" w:rsidP="00E14A84">
      <w:r>
        <w:t xml:space="preserve">  - </w:t>
      </w:r>
      <w:proofErr w:type="spellStart"/>
      <w:r>
        <w:t>avaliacao_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string</w:t>
      </w:r>
    </w:p>
    <w:p w:rsidR="00E14A84" w:rsidRDefault="00E14A84" w:rsidP="00E14A84">
      <w:r>
        <w:t xml:space="preserve">  - </w:t>
      </w:r>
      <w:proofErr w:type="spellStart"/>
      <w:r>
        <w:t>aluno_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string</w:t>
      </w:r>
    </w:p>
    <w:p w:rsidR="00E14A84" w:rsidRDefault="00E14A84" w:rsidP="00E14A84">
      <w:r>
        <w:t xml:space="preserve">  - </w:t>
      </w:r>
      <w:proofErr w:type="gramStart"/>
      <w:r>
        <w:t>valor :</w:t>
      </w:r>
      <w:proofErr w:type="gramEnd"/>
      <w:r>
        <w:t xml:space="preserve"> decimal</w:t>
      </w:r>
    </w:p>
    <w:p w:rsidR="00E14A84" w:rsidRDefault="00E14A84" w:rsidP="00E14A84">
      <w:r>
        <w:lastRenderedPageBreak/>
        <w:t>}</w:t>
      </w:r>
    </w:p>
    <w:p w:rsidR="00E14A84" w:rsidRDefault="00E14A84" w:rsidP="00E14A84"/>
    <w:p w:rsidR="00E14A84" w:rsidRDefault="00E14A84" w:rsidP="00E14A84">
      <w:r>
        <w:t xml:space="preserve">Professor "1" o-- "N" </w:t>
      </w:r>
      <w:proofErr w:type="spellStart"/>
      <w:proofErr w:type="gramStart"/>
      <w:r>
        <w:t>Avaliacao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cria</w:t>
      </w:r>
      <w:proofErr w:type="spellEnd"/>
    </w:p>
    <w:p w:rsidR="00E14A84" w:rsidRDefault="00E14A84" w:rsidP="00E14A84">
      <w:proofErr w:type="spellStart"/>
      <w:r>
        <w:t>Aluno</w:t>
      </w:r>
      <w:proofErr w:type="spellEnd"/>
      <w:r>
        <w:t xml:space="preserve"> "1" o-- "N" </w:t>
      </w:r>
      <w:proofErr w:type="gramStart"/>
      <w:r>
        <w:t>Nota :</w:t>
      </w:r>
      <w:proofErr w:type="gramEnd"/>
      <w:r>
        <w:t xml:space="preserve"> </w:t>
      </w:r>
      <w:proofErr w:type="spellStart"/>
      <w:r>
        <w:t>recebe</w:t>
      </w:r>
      <w:proofErr w:type="spellEnd"/>
    </w:p>
    <w:p w:rsidR="00E14A84" w:rsidRDefault="00E14A84" w:rsidP="00E14A84">
      <w:proofErr w:type="spellStart"/>
      <w:r>
        <w:t>Turma</w:t>
      </w:r>
      <w:proofErr w:type="spellEnd"/>
      <w:r>
        <w:t xml:space="preserve"> "1" o-- "N" </w:t>
      </w:r>
      <w:proofErr w:type="spellStart"/>
      <w:r>
        <w:t>Avaliacao</w:t>
      </w:r>
      <w:proofErr w:type="spellEnd"/>
    </w:p>
    <w:p w:rsidR="00E14A84" w:rsidRDefault="00E14A84" w:rsidP="00E14A84">
      <w:proofErr w:type="spellStart"/>
      <w:r>
        <w:t>Disciplina</w:t>
      </w:r>
      <w:proofErr w:type="spellEnd"/>
      <w:r>
        <w:t xml:space="preserve"> "1" o-- "N" </w:t>
      </w:r>
      <w:proofErr w:type="spellStart"/>
      <w:r>
        <w:t>Avaliacao</w:t>
      </w:r>
      <w:proofErr w:type="spellEnd"/>
    </w:p>
    <w:p w:rsidR="00E14A84" w:rsidRDefault="00E14A84" w:rsidP="00E14A84">
      <w:proofErr w:type="spellStart"/>
      <w:r>
        <w:t>Avaliacao</w:t>
      </w:r>
      <w:proofErr w:type="spellEnd"/>
      <w:r>
        <w:t xml:space="preserve"> "1" o-- "N" Nota</w:t>
      </w:r>
    </w:p>
    <w:p w:rsidR="00E14A84" w:rsidRDefault="00E14A84" w:rsidP="00E14A84">
      <w:r>
        <w:t>@</w:t>
      </w:r>
      <w:proofErr w:type="spellStart"/>
      <w:r>
        <w:t>enduml</w:t>
      </w:r>
      <w:proofErr w:type="spellEnd"/>
    </w:p>
    <w:p w:rsidR="00E14A84" w:rsidRDefault="00E14A84" w:rsidP="00E14A84"/>
    <w:p w:rsidR="00E14A84" w:rsidRDefault="00E14A84" w:rsidP="00E14A84">
      <w:r>
        <w:t>@</w:t>
      </w:r>
      <w:proofErr w:type="spellStart"/>
      <w:r>
        <w:t>startuml</w:t>
      </w:r>
      <w:proofErr w:type="spellEnd"/>
    </w:p>
    <w:p w:rsidR="00E14A84" w:rsidRDefault="00E14A84" w:rsidP="00E14A84">
      <w:proofErr w:type="spellStart"/>
      <w:proofErr w:type="gramStart"/>
      <w:r>
        <w:t>skinparam</w:t>
      </w:r>
      <w:proofErr w:type="spellEnd"/>
      <w:proofErr w:type="gramEnd"/>
      <w:r>
        <w:t xml:space="preserve"> </w:t>
      </w:r>
      <w:proofErr w:type="spellStart"/>
      <w:r>
        <w:t>classAttributeIconSize</w:t>
      </w:r>
      <w:proofErr w:type="spellEnd"/>
      <w:r>
        <w:t xml:space="preserve"> 0</w:t>
      </w:r>
    </w:p>
    <w:p w:rsidR="00E14A84" w:rsidRDefault="00E14A84" w:rsidP="00E14A84"/>
    <w:p w:rsidR="00E14A84" w:rsidRDefault="00E14A84" w:rsidP="00E14A84">
      <w:proofErr w:type="gramStart"/>
      <w:r>
        <w:t>title</w:t>
      </w:r>
      <w:proofErr w:type="gramEnd"/>
      <w:r>
        <w:t xml:space="preserve"> </w:t>
      </w:r>
      <w:proofErr w:type="spellStart"/>
      <w:r>
        <w:t>Diagrama</w:t>
      </w:r>
      <w:proofErr w:type="spellEnd"/>
      <w:r>
        <w:t xml:space="preserve"> do </w:t>
      </w:r>
      <w:proofErr w:type="spellStart"/>
      <w:r>
        <w:t>Microserviço</w:t>
      </w:r>
      <w:proofErr w:type="spellEnd"/>
      <w:r>
        <w:t xml:space="preserve">: </w:t>
      </w:r>
      <w:proofErr w:type="spellStart"/>
      <w:r>
        <w:t>Comunicados</w:t>
      </w:r>
      <w:proofErr w:type="spellEnd"/>
    </w:p>
    <w:p w:rsidR="00E14A84" w:rsidRDefault="00E14A84" w:rsidP="00E14A84"/>
    <w:p w:rsidR="00E14A84" w:rsidRDefault="00E14A84" w:rsidP="00E14A84">
      <w:proofErr w:type="gramStart"/>
      <w:r>
        <w:t>class</w:t>
      </w:r>
      <w:proofErr w:type="gramEnd"/>
      <w:r>
        <w:t xml:space="preserve"> </w:t>
      </w:r>
      <w:proofErr w:type="spellStart"/>
      <w:r>
        <w:t>Usuario</w:t>
      </w:r>
      <w:proofErr w:type="spellEnd"/>
    </w:p>
    <w:p w:rsidR="00E14A84" w:rsidRDefault="00E14A84" w:rsidP="00E14A84">
      <w:proofErr w:type="gramStart"/>
      <w:r>
        <w:t>class</w:t>
      </w:r>
      <w:proofErr w:type="gramEnd"/>
      <w:r>
        <w:t xml:space="preserve"> </w:t>
      </w:r>
      <w:proofErr w:type="spellStart"/>
      <w:r>
        <w:t>Comunicado</w:t>
      </w:r>
      <w:proofErr w:type="spellEnd"/>
      <w:r>
        <w:t xml:space="preserve"> {</w:t>
      </w:r>
    </w:p>
    <w:p w:rsidR="00E14A84" w:rsidRDefault="00E14A84" w:rsidP="00E14A84">
      <w:r>
        <w:t xml:space="preserve">  - </w:t>
      </w:r>
      <w:proofErr w:type="gramStart"/>
      <w:r>
        <w:t>id :</w:t>
      </w:r>
      <w:proofErr w:type="gramEnd"/>
      <w:r>
        <w:t xml:space="preserve"> string</w:t>
      </w:r>
    </w:p>
    <w:p w:rsidR="00E14A84" w:rsidRDefault="00E14A84" w:rsidP="00E14A84">
      <w:r>
        <w:t xml:space="preserve">  - </w:t>
      </w:r>
      <w:proofErr w:type="spellStart"/>
      <w:proofErr w:type="gramStart"/>
      <w:r>
        <w:t>titulo</w:t>
      </w:r>
      <w:proofErr w:type="spellEnd"/>
      <w:r>
        <w:t xml:space="preserve"> :</w:t>
      </w:r>
      <w:proofErr w:type="gramEnd"/>
      <w:r>
        <w:t xml:space="preserve"> string</w:t>
      </w:r>
    </w:p>
    <w:p w:rsidR="00E14A84" w:rsidRDefault="00E14A84" w:rsidP="00E14A84">
      <w:r>
        <w:t xml:space="preserve">  - </w:t>
      </w:r>
      <w:proofErr w:type="spellStart"/>
      <w:proofErr w:type="gramStart"/>
      <w:r>
        <w:t>conteudo</w:t>
      </w:r>
      <w:proofErr w:type="spellEnd"/>
      <w:r>
        <w:t xml:space="preserve"> :</w:t>
      </w:r>
      <w:proofErr w:type="gramEnd"/>
      <w:r>
        <w:t xml:space="preserve"> string</w:t>
      </w:r>
    </w:p>
    <w:p w:rsidR="00E14A84" w:rsidRDefault="00E14A84" w:rsidP="00E14A84">
      <w:r>
        <w:t xml:space="preserve">  - </w:t>
      </w:r>
      <w:proofErr w:type="spellStart"/>
      <w:r>
        <w:t>publico_</w:t>
      </w:r>
      <w:proofErr w:type="gramStart"/>
      <w:r>
        <w:t>alvo</w:t>
      </w:r>
      <w:proofErr w:type="spellEnd"/>
      <w:r>
        <w:t xml:space="preserve"> :</w:t>
      </w:r>
      <w:proofErr w:type="gramEnd"/>
      <w:r>
        <w:t xml:space="preserve"> string</w:t>
      </w:r>
    </w:p>
    <w:p w:rsidR="00E14A84" w:rsidRDefault="00E14A84" w:rsidP="00E14A84">
      <w:r>
        <w:t xml:space="preserve">  - </w:t>
      </w:r>
      <w:proofErr w:type="spellStart"/>
      <w:r>
        <w:t>data_</w:t>
      </w:r>
      <w:proofErr w:type="gramStart"/>
      <w:r>
        <w:t>envio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datetime</w:t>
      </w:r>
      <w:proofErr w:type="spellEnd"/>
    </w:p>
    <w:p w:rsidR="00E14A84" w:rsidRDefault="00E14A84" w:rsidP="00E14A84">
      <w:r>
        <w:t>}</w:t>
      </w:r>
    </w:p>
    <w:p w:rsidR="00E14A84" w:rsidRDefault="00E14A84" w:rsidP="00E14A84">
      <w:proofErr w:type="gramStart"/>
      <w:r>
        <w:t>class</w:t>
      </w:r>
      <w:proofErr w:type="gramEnd"/>
      <w:r>
        <w:t xml:space="preserve"> </w:t>
      </w:r>
      <w:proofErr w:type="spellStart"/>
      <w:r>
        <w:t>HistoricoLeitura</w:t>
      </w:r>
      <w:proofErr w:type="spellEnd"/>
      <w:r>
        <w:t xml:space="preserve"> {</w:t>
      </w:r>
    </w:p>
    <w:p w:rsidR="00E14A84" w:rsidRDefault="00E14A84" w:rsidP="00E14A84">
      <w:r>
        <w:t xml:space="preserve">  - </w:t>
      </w:r>
      <w:proofErr w:type="spellStart"/>
      <w:r>
        <w:t>comunicado_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string</w:t>
      </w:r>
    </w:p>
    <w:p w:rsidR="00E14A84" w:rsidRDefault="00E14A84" w:rsidP="00E14A84">
      <w:r>
        <w:t xml:space="preserve">  - </w:t>
      </w:r>
      <w:proofErr w:type="spellStart"/>
      <w:r>
        <w:t>usuario_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string</w:t>
      </w:r>
    </w:p>
    <w:p w:rsidR="00E14A84" w:rsidRDefault="00E14A84" w:rsidP="00E14A84">
      <w:r>
        <w:t xml:space="preserve">  - </w:t>
      </w:r>
      <w:proofErr w:type="spellStart"/>
      <w:r>
        <w:t>data_</w:t>
      </w:r>
      <w:proofErr w:type="gramStart"/>
      <w:r>
        <w:t>leitura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datetime</w:t>
      </w:r>
      <w:proofErr w:type="spellEnd"/>
    </w:p>
    <w:p w:rsidR="00E14A84" w:rsidRDefault="00E14A84" w:rsidP="00E14A84">
      <w:r>
        <w:t>}</w:t>
      </w:r>
    </w:p>
    <w:p w:rsidR="00E14A84" w:rsidRDefault="00E14A84" w:rsidP="00E14A84"/>
    <w:p w:rsidR="00E14A84" w:rsidRDefault="00E14A84" w:rsidP="00E14A84">
      <w:proofErr w:type="spellStart"/>
      <w:r>
        <w:t>Usuario</w:t>
      </w:r>
      <w:proofErr w:type="spellEnd"/>
      <w:r>
        <w:t xml:space="preserve"> "1" o-- "N" </w:t>
      </w:r>
      <w:proofErr w:type="spellStart"/>
      <w:proofErr w:type="gramStart"/>
      <w:r>
        <w:t>Comunicado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envia</w:t>
      </w:r>
      <w:proofErr w:type="spellEnd"/>
    </w:p>
    <w:p w:rsidR="00E14A84" w:rsidRDefault="00E14A84" w:rsidP="00E14A84">
      <w:proofErr w:type="spellStart"/>
      <w:r>
        <w:t>Comunicado</w:t>
      </w:r>
      <w:proofErr w:type="spellEnd"/>
      <w:r>
        <w:t xml:space="preserve"> "1" -- "N" </w:t>
      </w:r>
      <w:proofErr w:type="spellStart"/>
      <w:r>
        <w:t>HistoricoLeitura</w:t>
      </w:r>
      <w:proofErr w:type="spellEnd"/>
    </w:p>
    <w:p w:rsidR="00E14A84" w:rsidRDefault="00E14A84" w:rsidP="00E14A84">
      <w:proofErr w:type="spellStart"/>
      <w:r>
        <w:t>Usuario</w:t>
      </w:r>
      <w:proofErr w:type="spellEnd"/>
      <w:r>
        <w:t xml:space="preserve"> "1" -- "N" </w:t>
      </w:r>
      <w:proofErr w:type="spellStart"/>
      <w:r>
        <w:t>HistoricoLeitura</w:t>
      </w:r>
      <w:proofErr w:type="spellEnd"/>
    </w:p>
    <w:p w:rsidR="00DB60DC" w:rsidRDefault="00E14A84" w:rsidP="00E14A84">
      <w:r>
        <w:t>@</w:t>
      </w:r>
      <w:proofErr w:type="spellStart"/>
      <w:r>
        <w:t>enduml</w:t>
      </w:r>
      <w:proofErr w:type="spellEnd"/>
    </w:p>
    <w:p w:rsidR="00E14A84" w:rsidRDefault="00E14A84" w:rsidP="00E14A84"/>
    <w:p w:rsidR="00E14A84" w:rsidRDefault="00E14A84" w:rsidP="00E14A84"/>
    <w:p w:rsidR="00E14A84" w:rsidRDefault="00E14A84" w:rsidP="00E14A84">
      <w:r>
        <w:rPr>
          <w:noProof/>
          <w:lang w:val="pt-BR" w:eastAsia="pt-BR"/>
        </w:rPr>
        <w:drawing>
          <wp:inline distT="0" distB="0" distL="0" distR="0">
            <wp:extent cx="6309360" cy="29464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ger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843" w:rsidRDefault="002B5843" w:rsidP="002B5843">
      <w:proofErr w:type="spellStart"/>
      <w:r>
        <w:t>Explicação</w:t>
      </w:r>
      <w:proofErr w:type="spellEnd"/>
      <w:r>
        <w:t xml:space="preserve"> do </w:t>
      </w:r>
      <w:proofErr w:type="spellStart"/>
      <w:r>
        <w:t>Diagrama</w:t>
      </w:r>
      <w:proofErr w:type="spellEnd"/>
      <w:r>
        <w:t>:</w:t>
      </w:r>
    </w:p>
    <w:p w:rsidR="002B5843" w:rsidRDefault="002B5843" w:rsidP="002B5843">
      <w:r>
        <w:t xml:space="preserve">Professor: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avaliações</w:t>
      </w:r>
      <w:proofErr w:type="spellEnd"/>
      <w:r>
        <w:t xml:space="preserve">, </w:t>
      </w:r>
      <w:proofErr w:type="spellStart"/>
      <w:r>
        <w:t>lançar</w:t>
      </w:r>
      <w:proofErr w:type="spellEnd"/>
      <w:r>
        <w:t xml:space="preserve"> </w:t>
      </w:r>
      <w:proofErr w:type="spellStart"/>
      <w:r>
        <w:t>notas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alunos</w:t>
      </w:r>
      <w:proofErr w:type="spellEnd"/>
      <w:r>
        <w:t xml:space="preserve"> e </w:t>
      </w:r>
      <w:proofErr w:type="spellStart"/>
      <w:r>
        <w:t>visualizar</w:t>
      </w:r>
      <w:proofErr w:type="spellEnd"/>
      <w:r>
        <w:t xml:space="preserve"> as </w:t>
      </w:r>
      <w:proofErr w:type="spellStart"/>
      <w:r>
        <w:t>notas</w:t>
      </w:r>
      <w:proofErr w:type="spellEnd"/>
      <w:r>
        <w:t xml:space="preserve"> de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alunos</w:t>
      </w:r>
      <w:proofErr w:type="spellEnd"/>
      <w:r>
        <w:t>.</w:t>
      </w:r>
    </w:p>
    <w:p w:rsidR="002B5843" w:rsidRDefault="002B5843" w:rsidP="002B5843"/>
    <w:p w:rsidR="002B5843" w:rsidRDefault="002B5843" w:rsidP="002B5843">
      <w:proofErr w:type="spellStart"/>
      <w:r>
        <w:t>Aluno</w:t>
      </w:r>
      <w:proofErr w:type="spellEnd"/>
      <w:r>
        <w:t xml:space="preserve">: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visualizar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próprias</w:t>
      </w:r>
      <w:proofErr w:type="spellEnd"/>
      <w:r>
        <w:t xml:space="preserve"> </w:t>
      </w:r>
      <w:proofErr w:type="spellStart"/>
      <w:r>
        <w:t>notas</w:t>
      </w:r>
      <w:proofErr w:type="spellEnd"/>
      <w:r>
        <w:t xml:space="preserve"> e </w:t>
      </w:r>
      <w:proofErr w:type="spellStart"/>
      <w:r>
        <w:t>acessar</w:t>
      </w:r>
      <w:proofErr w:type="spellEnd"/>
      <w:r>
        <w:t xml:space="preserve"> o </w:t>
      </w:r>
      <w:proofErr w:type="spellStart"/>
      <w:r>
        <w:t>boletim</w:t>
      </w:r>
      <w:proofErr w:type="spellEnd"/>
      <w:r>
        <w:t>.</w:t>
      </w:r>
    </w:p>
    <w:p w:rsidR="002B5843" w:rsidRDefault="002B5843" w:rsidP="002B5843"/>
    <w:p w:rsidR="002B5843" w:rsidRDefault="002B5843" w:rsidP="002B5843">
      <w:proofErr w:type="spellStart"/>
      <w:r>
        <w:t>Administrador</w:t>
      </w:r>
      <w:proofErr w:type="spellEnd"/>
      <w:r>
        <w:t xml:space="preserve">: Tem a </w:t>
      </w:r>
      <w:proofErr w:type="spellStart"/>
      <w:r>
        <w:t>permissão</w:t>
      </w:r>
      <w:proofErr w:type="spellEnd"/>
      <w:r>
        <w:t xml:space="preserve"> de </w:t>
      </w:r>
      <w:proofErr w:type="spellStart"/>
      <w:r>
        <w:t>fechar</w:t>
      </w:r>
      <w:proofErr w:type="spellEnd"/>
      <w:r>
        <w:t xml:space="preserve"> o </w:t>
      </w:r>
      <w:proofErr w:type="spellStart"/>
      <w:r>
        <w:t>boletim</w:t>
      </w:r>
      <w:proofErr w:type="spellEnd"/>
      <w:r>
        <w:t xml:space="preserve"> e </w:t>
      </w:r>
      <w:proofErr w:type="spellStart"/>
      <w:r>
        <w:t>aprovar</w:t>
      </w:r>
      <w:proofErr w:type="spellEnd"/>
      <w:r>
        <w:t xml:space="preserve"> </w:t>
      </w:r>
      <w:proofErr w:type="spellStart"/>
      <w:r>
        <w:t>alterações</w:t>
      </w:r>
      <w:proofErr w:type="spellEnd"/>
      <w:r>
        <w:t xml:space="preserve"> de </w:t>
      </w:r>
      <w:proofErr w:type="spellStart"/>
      <w:r>
        <w:t>notas</w:t>
      </w:r>
      <w:proofErr w:type="spellEnd"/>
      <w:r>
        <w:t xml:space="preserve">, 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reflete</w:t>
      </w:r>
      <w:proofErr w:type="spellEnd"/>
      <w:r>
        <w:t xml:space="preserve"> a </w:t>
      </w:r>
      <w:proofErr w:type="spellStart"/>
      <w:r>
        <w:t>regra</w:t>
      </w:r>
      <w:proofErr w:type="spellEnd"/>
      <w:r>
        <w:t xml:space="preserve"> de </w:t>
      </w:r>
      <w:proofErr w:type="spellStart"/>
      <w:r>
        <w:t>negócio</w:t>
      </w:r>
      <w:proofErr w:type="spellEnd"/>
      <w:r>
        <w:t xml:space="preserve"> BR-AV-03.</w:t>
      </w:r>
    </w:p>
    <w:p w:rsidR="002B5843" w:rsidRDefault="002B5843" w:rsidP="002B5843"/>
    <w:p w:rsidR="00E14A84" w:rsidRDefault="002B5843" w:rsidP="002B5843">
      <w:r>
        <w:t xml:space="preserve">As </w:t>
      </w:r>
      <w:proofErr w:type="spellStart"/>
      <w:r>
        <w:t>setas</w:t>
      </w:r>
      <w:proofErr w:type="spellEnd"/>
      <w:r>
        <w:t xml:space="preserve"> </w:t>
      </w:r>
      <w:proofErr w:type="spellStart"/>
      <w:r>
        <w:t>tracejadas</w:t>
      </w:r>
      <w:proofErr w:type="spellEnd"/>
      <w:r>
        <w:t xml:space="preserve"> com a </w:t>
      </w:r>
      <w:proofErr w:type="spellStart"/>
      <w:r>
        <w:t>palavra</w:t>
      </w:r>
      <w:proofErr w:type="spellEnd"/>
      <w:r>
        <w:t xml:space="preserve"> include </w:t>
      </w:r>
      <w:proofErr w:type="spellStart"/>
      <w:r>
        <w:t>indicam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cálculo</w:t>
      </w:r>
      <w:proofErr w:type="spellEnd"/>
      <w:r>
        <w:t xml:space="preserve"> da </w:t>
      </w:r>
      <w:proofErr w:type="spellStart"/>
      <w:r>
        <w:t>média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disciplina</w:t>
      </w:r>
      <w:proofErr w:type="spellEnd"/>
      <w:r>
        <w:t xml:space="preserve"> e a </w:t>
      </w:r>
      <w:proofErr w:type="spellStart"/>
      <w:r>
        <w:t>geração</w:t>
      </w:r>
      <w:proofErr w:type="spellEnd"/>
      <w:r>
        <w:t xml:space="preserve"> do </w:t>
      </w:r>
      <w:proofErr w:type="spellStart"/>
      <w:r>
        <w:t>boletim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partes</w:t>
      </w:r>
      <w:proofErr w:type="spellEnd"/>
      <w:r>
        <w:t xml:space="preserve"> </w:t>
      </w:r>
      <w:proofErr w:type="spellStart"/>
      <w:r>
        <w:t>automáticas</w:t>
      </w:r>
      <w:proofErr w:type="spellEnd"/>
      <w:r>
        <w:t xml:space="preserve"> do </w:t>
      </w:r>
      <w:proofErr w:type="spellStart"/>
      <w:r>
        <w:t>processo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nota é </w:t>
      </w:r>
      <w:proofErr w:type="spellStart"/>
      <w:r>
        <w:t>lançada</w:t>
      </w:r>
      <w:proofErr w:type="spellEnd"/>
      <w:r>
        <w:t>.</w:t>
      </w:r>
    </w:p>
    <w:p w:rsidR="00E14A84" w:rsidRDefault="00E14A84" w:rsidP="00E14A84"/>
    <w:p w:rsidR="00E14A84" w:rsidRDefault="002B5843" w:rsidP="00E14A84">
      <w:r>
        <w:rPr>
          <w:noProof/>
          <w:lang w:val="pt-BR" w:eastAsia="pt-BR"/>
        </w:rPr>
        <w:lastRenderedPageBreak/>
        <w:drawing>
          <wp:inline distT="0" distB="0" distL="0" distR="0" wp14:anchorId="2B925444" wp14:editId="1C678C9D">
            <wp:extent cx="5612130" cy="3667760"/>
            <wp:effectExtent l="0" t="0" r="762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2B" w:rsidRDefault="00712B2B" w:rsidP="00E14A84"/>
    <w:p w:rsidR="00712B2B" w:rsidRDefault="00712B2B" w:rsidP="00E14A84"/>
    <w:p w:rsidR="00712B2B" w:rsidRDefault="00712B2B" w:rsidP="00E14A84"/>
    <w:p w:rsidR="00712B2B" w:rsidRDefault="00712B2B" w:rsidP="00E14A84"/>
    <w:p w:rsidR="00E14A84" w:rsidRDefault="00E14A84" w:rsidP="00E14A84">
      <w:r w:rsidRPr="00E14A84">
        <w:rPr>
          <w:noProof/>
          <w:lang w:val="pt-BR" w:eastAsia="pt-BR"/>
        </w:rPr>
        <w:lastRenderedPageBreak/>
        <w:drawing>
          <wp:inline distT="0" distB="0" distL="0" distR="0" wp14:anchorId="0B239FB9" wp14:editId="70B333F3">
            <wp:extent cx="4763165" cy="485842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712B2B" w:rsidRDefault="00712B2B" w:rsidP="00E14A84"/>
    <w:sectPr w:rsidR="00712B2B" w:rsidSect="00034616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66BA4D7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4EACACB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7"/>
    <w:lvlOverride w:ilvl="0">
      <w:startOverride w:val="1"/>
    </w:lvlOverride>
  </w:num>
  <w:num w:numId="12">
    <w:abstractNumId w:val="6"/>
  </w:num>
  <w:num w:numId="13">
    <w:abstractNumId w:val="5"/>
  </w:num>
  <w:num w:numId="14">
    <w:abstractNumId w:val="3"/>
    <w:lvlOverride w:ilvl="0">
      <w:startOverride w:val="1"/>
    </w:lvlOverride>
  </w:num>
  <w:num w:numId="1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34BF0"/>
    <w:rsid w:val="0006063C"/>
    <w:rsid w:val="0015074B"/>
    <w:rsid w:val="0029639D"/>
    <w:rsid w:val="002B5843"/>
    <w:rsid w:val="00326F90"/>
    <w:rsid w:val="006A045F"/>
    <w:rsid w:val="00712B2B"/>
    <w:rsid w:val="00720217"/>
    <w:rsid w:val="00AA1D8D"/>
    <w:rsid w:val="00B47730"/>
    <w:rsid w:val="00CB0664"/>
    <w:rsid w:val="00DB60DC"/>
    <w:rsid w:val="00E14A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6A0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4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4A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6A0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4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4A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8FDB9F-AB5F-4818-85AF-397446272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17</Pages>
  <Words>2530</Words>
  <Characters>13663</Characters>
  <Application>Microsoft Office Word</Application>
  <DocSecurity>0</DocSecurity>
  <Lines>113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16161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Felipe</cp:lastModifiedBy>
  <cp:revision>5</cp:revision>
  <dcterms:created xsi:type="dcterms:W3CDTF">2025-08-16T01:38:00Z</dcterms:created>
  <dcterms:modified xsi:type="dcterms:W3CDTF">2025-08-17T23:22:00Z</dcterms:modified>
</cp:coreProperties>
</file>